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5B62" w14:textId="77777777" w:rsidR="00DD12C6" w:rsidRDefault="00EF7DEF">
      <w:pPr>
        <w:pStyle w:val="Title"/>
      </w:pPr>
      <w:r>
        <w:t>BOXPLOTS</w:t>
      </w:r>
    </w:p>
    <w:p w14:paraId="35AB5B63" w14:textId="77777777" w:rsidR="00DD12C6" w:rsidRDefault="00EF7DEF">
      <w:proofErr w:type="spellStart"/>
      <w:r>
        <w:t>BoxPlots</w:t>
      </w:r>
      <w:proofErr w:type="spellEnd"/>
      <w:r>
        <w:t xml:space="preserve"> of indices by Ipsilateral Breast Events (IBE)</w:t>
      </w:r>
    </w:p>
    <w:p w14:paraId="35AB5B64" w14:textId="77777777" w:rsidR="00DD12C6" w:rsidRDefault="00EF7DEF">
      <w:r>
        <w:t>PROGNOSTIC INDEX in the training set</w:t>
      </w:r>
    </w:p>
    <w:p w14:paraId="35AB5B65" w14:textId="77777777" w:rsidR="00DD12C6" w:rsidRDefault="00EF7DEF">
      <w:pPr>
        <w:jc w:val="center"/>
      </w:pPr>
      <w:r>
        <w:rPr>
          <w:noProof/>
        </w:rPr>
        <w:drawing>
          <wp:inline distT="0" distB="0" distL="0" distR="0" wp14:anchorId="35AB61C5" wp14:editId="35AB61C6">
            <wp:extent cx="5943600" cy="3566160"/>
            <wp:effectExtent l="0" t="0" r="0" b="0"/>
            <wp:docPr id="317275717" name="Picture 317275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911B" w14:textId="77777777" w:rsidR="007517FB" w:rsidRDefault="00EF7DEF">
      <w:r>
        <w:t xml:space="preserve"> </w:t>
      </w:r>
      <w:r w:rsidR="007517FB">
        <w:br w:type="page"/>
      </w:r>
    </w:p>
    <w:p w14:paraId="35AB5B66" w14:textId="1F35BBFD" w:rsidR="00DD12C6" w:rsidRDefault="00EF7DEF">
      <w:r>
        <w:lastRenderedPageBreak/>
        <w:t xml:space="preserve">PROGNOSTIC INDEX in the validation </w:t>
      </w:r>
      <w:proofErr w:type="gramStart"/>
      <w:r>
        <w:t>set</w:t>
      </w:r>
      <w:proofErr w:type="gramEnd"/>
    </w:p>
    <w:p w14:paraId="35AB5B67" w14:textId="77777777" w:rsidR="00DD12C6" w:rsidRDefault="00EF7DEF">
      <w:pPr>
        <w:jc w:val="center"/>
      </w:pPr>
      <w:r>
        <w:rPr>
          <w:noProof/>
        </w:rPr>
        <w:drawing>
          <wp:inline distT="0" distB="0" distL="0" distR="0" wp14:anchorId="35AB61C7" wp14:editId="35AB61C8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EE2F" w14:textId="77777777" w:rsidR="007517FB" w:rsidRDefault="007517FB">
      <w:r>
        <w:br w:type="page"/>
      </w:r>
    </w:p>
    <w:p w14:paraId="35AB5B68" w14:textId="4519ECCB" w:rsidR="00DD12C6" w:rsidRDefault="00EF7DEF">
      <w:r>
        <w:lastRenderedPageBreak/>
        <w:t>RT INDEX in the training set</w:t>
      </w:r>
    </w:p>
    <w:p w14:paraId="35AB5B69" w14:textId="77777777" w:rsidR="00DD12C6" w:rsidRDefault="00EF7DEF">
      <w:pPr>
        <w:jc w:val="center"/>
      </w:pPr>
      <w:r>
        <w:rPr>
          <w:noProof/>
        </w:rPr>
        <w:drawing>
          <wp:inline distT="0" distB="0" distL="0" distR="0" wp14:anchorId="35AB61C9" wp14:editId="35AB61CA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5B6A" w14:textId="77777777" w:rsidR="00DD12C6" w:rsidRDefault="00EF7DEF">
      <w:r>
        <w:t xml:space="preserve">RT INDEX in the validation </w:t>
      </w:r>
      <w:proofErr w:type="gramStart"/>
      <w:r>
        <w:t>set</w:t>
      </w:r>
      <w:proofErr w:type="gramEnd"/>
    </w:p>
    <w:p w14:paraId="35AB5B6B" w14:textId="77777777" w:rsidR="00DD12C6" w:rsidRDefault="00EF7DEF">
      <w:pPr>
        <w:jc w:val="center"/>
      </w:pPr>
      <w:r>
        <w:rPr>
          <w:noProof/>
        </w:rPr>
        <w:drawing>
          <wp:inline distT="0" distB="0" distL="0" distR="0" wp14:anchorId="35AB61CB" wp14:editId="35AB61CC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5B6C" w14:textId="77777777" w:rsidR="00DD12C6" w:rsidRDefault="00EF7DEF">
      <w:r>
        <w:lastRenderedPageBreak/>
        <w:t>Tamoxifen INDEX in the training set</w:t>
      </w:r>
    </w:p>
    <w:p w14:paraId="35AB5B6D" w14:textId="77777777" w:rsidR="00DD12C6" w:rsidRDefault="00EF7DEF">
      <w:pPr>
        <w:jc w:val="center"/>
      </w:pPr>
      <w:r>
        <w:rPr>
          <w:noProof/>
        </w:rPr>
        <w:drawing>
          <wp:inline distT="0" distB="0" distL="0" distR="0" wp14:anchorId="35AB61CD" wp14:editId="35AB61CE">
            <wp:extent cx="5943600" cy="3566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5B6E" w14:textId="77777777" w:rsidR="00DD12C6" w:rsidRDefault="00EF7DEF">
      <w:r>
        <w:t>Tamoxifen INDEX in the training set</w:t>
      </w:r>
    </w:p>
    <w:p w14:paraId="35AB5B6F" w14:textId="77777777" w:rsidR="00DD12C6" w:rsidRDefault="00EF7DEF">
      <w:pPr>
        <w:jc w:val="center"/>
      </w:pPr>
      <w:r>
        <w:rPr>
          <w:noProof/>
        </w:rPr>
        <w:drawing>
          <wp:inline distT="0" distB="0" distL="0" distR="0" wp14:anchorId="35AB61CF" wp14:editId="35AB61D0">
            <wp:extent cx="5943600" cy="3566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5B70" w14:textId="77777777" w:rsidR="00DD12C6" w:rsidRDefault="00EF7DEF">
      <w:pPr>
        <w:pStyle w:val="Title"/>
      </w:pPr>
      <w:r>
        <w:lastRenderedPageBreak/>
        <w:t>UNIVARIATE ANALYSES</w:t>
      </w:r>
    </w:p>
    <w:p w14:paraId="35AB5B71" w14:textId="77777777" w:rsidR="00DD12C6" w:rsidRDefault="00EF7DEF">
      <w:r>
        <w:t>UNIVARIATE ANALYSES of indices ENDPOINT IBE, in TRAINING and VALIDATION sets</w:t>
      </w:r>
    </w:p>
    <w:p w14:paraId="35AB5B72" w14:textId="77777777" w:rsidR="00DD12C6" w:rsidRDefault="00EF7DEF">
      <w:pPr>
        <w:pStyle w:val="Heading1"/>
      </w:pPr>
      <w:r>
        <w:t>PROGNOSTIC INDEX</w:t>
      </w:r>
    </w:p>
    <w:p w14:paraId="35AB5B73" w14:textId="77777777" w:rsidR="00DD12C6" w:rsidRDefault="00EF7DEF">
      <w:pPr>
        <w:pStyle w:val="Heading2"/>
      </w:pPr>
      <w:r>
        <w:t>Continuous</w:t>
      </w:r>
    </w:p>
    <w:p w14:paraId="35AB5B74" w14:textId="77777777" w:rsidR="00DD12C6" w:rsidRDefault="00EF7DEF">
      <w:r>
        <w:t>PROGNOSTIC INDEX as a Continuous variable in the training set</w:t>
      </w: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0DD12C6" w14:paraId="35AB5B7B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B75" w14:textId="77777777" w:rsidR="00DD12C6" w:rsidRDefault="00EF7DEF">
            <w:pPr>
              <w:jc w:val="right"/>
            </w:pPr>
            <w:r>
              <w:t>_t</w:t>
            </w:r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B76" w14:textId="77777777" w:rsidR="00DD12C6" w:rsidRDefault="00EF7DEF">
            <w:pPr>
              <w:jc w:val="right"/>
            </w:pPr>
            <w:r>
              <w:t>Haz. ratio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77" w14:textId="77777777" w:rsidR="00DD12C6" w:rsidRDefault="00EF7DEF">
            <w:pPr>
              <w:jc w:val="right"/>
            </w:pPr>
            <w:r>
              <w:t xml:space="preserve">Std. </w:t>
            </w:r>
            <w:proofErr w:type="gramStart"/>
            <w:r>
              <w:t>err</w:t>
            </w:r>
            <w:proofErr w:type="gramEnd"/>
            <w:r>
              <w:t>.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78" w14:textId="77777777" w:rsidR="00DD12C6" w:rsidRDefault="00EF7DEF">
            <w:pPr>
              <w:jc w:val="right"/>
            </w:pPr>
            <w:r>
              <w:t>z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79" w14:textId="77777777" w:rsidR="00DD12C6" w:rsidRDefault="00EF7DEF">
            <w:pPr>
              <w:jc w:val="right"/>
            </w:pPr>
            <w:r>
              <w:t>P&gt;|z|</w:t>
            </w:r>
          </w:p>
        </w:tc>
        <w:tc>
          <w:tcPr>
            <w:tcW w:w="2674" w:type="dxa"/>
            <w:gridSpan w:val="2"/>
            <w:tcBorders>
              <w:top w:val="single" w:sz="0" w:space="0" w:color="000000"/>
              <w:bottom w:val="single" w:sz="0" w:space="0" w:color="000000"/>
            </w:tcBorders>
          </w:tcPr>
          <w:p w14:paraId="35AB5B7A" w14:textId="77777777" w:rsidR="00DD12C6" w:rsidRDefault="00EF7DEF">
            <w:pPr>
              <w:jc w:val="right"/>
            </w:pPr>
            <w:r>
              <w:t>[95% conf. interval]</w:t>
            </w:r>
          </w:p>
        </w:tc>
      </w:tr>
      <w:tr w:rsidR="00DD12C6" w14:paraId="35AB5B83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B7C" w14:textId="77777777" w:rsidR="00DD12C6" w:rsidRDefault="00EF7DEF">
            <w:pPr>
              <w:jc w:val="right"/>
            </w:pPr>
            <w:proofErr w:type="spellStart"/>
            <w:r>
              <w:t>CollPROGN</w:t>
            </w:r>
            <w:proofErr w:type="spellEnd"/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B7D" w14:textId="77777777" w:rsidR="00DD12C6" w:rsidRDefault="00EF7DEF">
            <w:pPr>
              <w:jc w:val="right"/>
            </w:pPr>
            <w:r>
              <w:t>2.96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7E" w14:textId="77777777" w:rsidR="00DD12C6" w:rsidRDefault="00EF7DEF">
            <w:pPr>
              <w:jc w:val="right"/>
            </w:pPr>
            <w:r>
              <w:t>0.74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7F" w14:textId="77777777" w:rsidR="00DD12C6" w:rsidRDefault="00EF7DEF">
            <w:pPr>
              <w:jc w:val="right"/>
            </w:pPr>
            <w:r>
              <w:t>4.35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80" w14:textId="77777777" w:rsidR="00DD12C6" w:rsidRDefault="00EF7DEF">
            <w:pPr>
              <w:jc w:val="right"/>
            </w:pPr>
            <w:r>
              <w:t>0.0000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81" w14:textId="77777777" w:rsidR="00DD12C6" w:rsidRDefault="00EF7DEF">
            <w:pPr>
              <w:jc w:val="right"/>
            </w:pPr>
            <w:r>
              <w:t>1.81</w:t>
            </w:r>
          </w:p>
        </w:tc>
        <w:tc>
          <w:tcPr>
            <w:tcW w:w="1337" w:type="dxa"/>
            <w:tcBorders>
              <w:bottom w:val="single" w:sz="0" w:space="0" w:color="000000"/>
            </w:tcBorders>
          </w:tcPr>
          <w:p w14:paraId="35AB5B82" w14:textId="77777777" w:rsidR="00DD12C6" w:rsidRDefault="00EF7DEF">
            <w:pPr>
              <w:jc w:val="right"/>
            </w:pPr>
            <w:r>
              <w:t>4.83</w:t>
            </w:r>
          </w:p>
        </w:tc>
      </w:tr>
    </w:tbl>
    <w:p w14:paraId="35AB5B84" w14:textId="77777777" w:rsidR="00DD12C6" w:rsidRDefault="00DD12C6"/>
    <w:p w14:paraId="35AB5B85" w14:textId="77777777" w:rsidR="00DD12C6" w:rsidRDefault="00EF7DEF">
      <w:r>
        <w:t xml:space="preserve">PROGNOSTIC INDEX as a Continuous variable in the validation set of exact treatment allocation </w:t>
      </w:r>
      <w:proofErr w:type="gramStart"/>
      <w:r>
        <w:t>category</w:t>
      </w:r>
      <w:proofErr w:type="gramEnd"/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0DD12C6" w14:paraId="35AB5B8C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B86" w14:textId="77777777" w:rsidR="00DD12C6" w:rsidRDefault="00EF7DEF">
            <w:pPr>
              <w:jc w:val="right"/>
            </w:pPr>
            <w:r>
              <w:t>_t</w:t>
            </w:r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B87" w14:textId="77777777" w:rsidR="00DD12C6" w:rsidRDefault="00EF7DEF">
            <w:pPr>
              <w:jc w:val="right"/>
            </w:pPr>
            <w:r>
              <w:t>Haz. ratio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88" w14:textId="77777777" w:rsidR="00DD12C6" w:rsidRDefault="00EF7DEF">
            <w:pPr>
              <w:jc w:val="right"/>
            </w:pPr>
            <w:r>
              <w:t xml:space="preserve">Std. </w:t>
            </w:r>
            <w:proofErr w:type="gramStart"/>
            <w:r>
              <w:t>err</w:t>
            </w:r>
            <w:proofErr w:type="gramEnd"/>
            <w:r>
              <w:t>.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89" w14:textId="77777777" w:rsidR="00DD12C6" w:rsidRDefault="00EF7DEF">
            <w:pPr>
              <w:jc w:val="right"/>
            </w:pPr>
            <w:r>
              <w:t>z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8A" w14:textId="77777777" w:rsidR="00DD12C6" w:rsidRDefault="00EF7DEF">
            <w:pPr>
              <w:jc w:val="right"/>
            </w:pPr>
            <w:r>
              <w:t>P&gt;|z|</w:t>
            </w:r>
          </w:p>
        </w:tc>
        <w:tc>
          <w:tcPr>
            <w:tcW w:w="2674" w:type="dxa"/>
            <w:gridSpan w:val="2"/>
            <w:tcBorders>
              <w:top w:val="single" w:sz="0" w:space="0" w:color="000000"/>
              <w:bottom w:val="single" w:sz="0" w:space="0" w:color="000000"/>
            </w:tcBorders>
          </w:tcPr>
          <w:p w14:paraId="35AB5B8B" w14:textId="77777777" w:rsidR="00DD12C6" w:rsidRDefault="00EF7DEF">
            <w:pPr>
              <w:jc w:val="right"/>
            </w:pPr>
            <w:r>
              <w:t>[95% conf. interval]</w:t>
            </w:r>
          </w:p>
        </w:tc>
      </w:tr>
      <w:tr w:rsidR="00DD12C6" w14:paraId="35AB5B94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B8D" w14:textId="77777777" w:rsidR="00DD12C6" w:rsidRDefault="00EF7DEF">
            <w:pPr>
              <w:jc w:val="right"/>
            </w:pPr>
            <w:proofErr w:type="spellStart"/>
            <w:r>
              <w:t>CollPROGN</w:t>
            </w:r>
            <w:proofErr w:type="spellEnd"/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B8E" w14:textId="77777777" w:rsidR="00DD12C6" w:rsidRDefault="00EF7DEF">
            <w:pPr>
              <w:jc w:val="right"/>
            </w:pPr>
            <w:r>
              <w:t>1.14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8F" w14:textId="77777777" w:rsidR="00DD12C6" w:rsidRDefault="00EF7DEF">
            <w:pPr>
              <w:jc w:val="right"/>
            </w:pPr>
            <w:r>
              <w:t>0.29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90" w14:textId="77777777" w:rsidR="00DD12C6" w:rsidRDefault="00EF7DEF">
            <w:pPr>
              <w:jc w:val="right"/>
            </w:pPr>
            <w:r>
              <w:t>0.53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91" w14:textId="77777777" w:rsidR="00DD12C6" w:rsidRDefault="00EF7DEF">
            <w:pPr>
              <w:jc w:val="right"/>
            </w:pPr>
            <w:r>
              <w:t>0.5974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92" w14:textId="77777777" w:rsidR="00DD12C6" w:rsidRDefault="00EF7DEF">
            <w:pPr>
              <w:jc w:val="right"/>
            </w:pPr>
            <w:r>
              <w:t>0.70</w:t>
            </w:r>
          </w:p>
        </w:tc>
        <w:tc>
          <w:tcPr>
            <w:tcW w:w="1337" w:type="dxa"/>
            <w:tcBorders>
              <w:bottom w:val="single" w:sz="0" w:space="0" w:color="000000"/>
            </w:tcBorders>
          </w:tcPr>
          <w:p w14:paraId="35AB5B93" w14:textId="77777777" w:rsidR="00DD12C6" w:rsidRDefault="00EF7DEF">
            <w:pPr>
              <w:jc w:val="right"/>
            </w:pPr>
            <w:r>
              <w:t>1.87</w:t>
            </w:r>
          </w:p>
        </w:tc>
      </w:tr>
    </w:tbl>
    <w:p w14:paraId="35AB5B95" w14:textId="77777777" w:rsidR="00DD12C6" w:rsidRDefault="00DD12C6"/>
    <w:p w14:paraId="35AB5B96" w14:textId="77777777" w:rsidR="00DD12C6" w:rsidRDefault="00EF7DEF">
      <w:pPr>
        <w:pStyle w:val="Heading2"/>
      </w:pPr>
      <w:proofErr w:type="spellStart"/>
      <w:r>
        <w:t>Categorised</w:t>
      </w:r>
      <w:proofErr w:type="spellEnd"/>
    </w:p>
    <w:p w14:paraId="35AB5B97" w14:textId="77777777" w:rsidR="00DD12C6" w:rsidRDefault="00EF7DEF">
      <w:r>
        <w:t>PROGNOSTIC INDEX as a CATEGORISED variable in the training set</w:t>
      </w: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642"/>
        <w:gridCol w:w="1285"/>
        <w:gridCol w:w="1283"/>
        <w:gridCol w:w="1283"/>
        <w:gridCol w:w="1301"/>
        <w:gridCol w:w="1283"/>
        <w:gridCol w:w="1283"/>
      </w:tblGrid>
      <w:tr w:rsidR="00DD12C6" w14:paraId="35AB5B9E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B98" w14:textId="77777777" w:rsidR="00DD12C6" w:rsidRDefault="00EF7DEF">
            <w:pPr>
              <w:jc w:val="right"/>
            </w:pPr>
            <w:r>
              <w:t>_t</w:t>
            </w:r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B99" w14:textId="77777777" w:rsidR="00DD12C6" w:rsidRDefault="00EF7DEF">
            <w:pPr>
              <w:jc w:val="right"/>
            </w:pPr>
            <w:r>
              <w:t>Haz. ratio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9A" w14:textId="77777777" w:rsidR="00DD12C6" w:rsidRDefault="00EF7DEF">
            <w:pPr>
              <w:jc w:val="right"/>
            </w:pPr>
            <w:r>
              <w:t xml:space="preserve">Std. </w:t>
            </w:r>
            <w:proofErr w:type="gramStart"/>
            <w:r>
              <w:t>err</w:t>
            </w:r>
            <w:proofErr w:type="gramEnd"/>
            <w:r>
              <w:t>.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9B" w14:textId="77777777" w:rsidR="00DD12C6" w:rsidRDefault="00EF7DEF">
            <w:pPr>
              <w:jc w:val="right"/>
            </w:pPr>
            <w:r>
              <w:t>z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9C" w14:textId="77777777" w:rsidR="00DD12C6" w:rsidRDefault="00EF7DEF">
            <w:pPr>
              <w:jc w:val="right"/>
            </w:pPr>
            <w:r>
              <w:t>P&gt;|z|</w:t>
            </w:r>
          </w:p>
        </w:tc>
        <w:tc>
          <w:tcPr>
            <w:tcW w:w="2674" w:type="dxa"/>
            <w:gridSpan w:val="2"/>
            <w:tcBorders>
              <w:top w:val="single" w:sz="0" w:space="0" w:color="000000"/>
              <w:bottom w:val="single" w:sz="0" w:space="0" w:color="000000"/>
            </w:tcBorders>
          </w:tcPr>
          <w:p w14:paraId="35AB5B9D" w14:textId="77777777" w:rsidR="00DD12C6" w:rsidRDefault="00EF7DEF">
            <w:pPr>
              <w:jc w:val="right"/>
            </w:pPr>
            <w:r>
              <w:t>[95% conf. interval]</w:t>
            </w:r>
          </w:p>
        </w:tc>
      </w:tr>
      <w:tr w:rsidR="00DD12C6" w14:paraId="35AB5BA6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B9F" w14:textId="77777777" w:rsidR="00DD12C6" w:rsidRDefault="00EF7DEF">
            <w:pPr>
              <w:jc w:val="right"/>
            </w:pPr>
            <w:proofErr w:type="spellStart"/>
            <w:r>
              <w:t>CollPROGNcat</w:t>
            </w:r>
            <w:proofErr w:type="spellEnd"/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BA0" w14:textId="77777777" w:rsidR="00DD12C6" w:rsidRDefault="00EF7DEF">
            <w:pPr>
              <w:jc w:val="right"/>
            </w:pPr>
            <w:r>
              <w:t>3.21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A1" w14:textId="77777777" w:rsidR="00DD12C6" w:rsidRDefault="00EF7DEF">
            <w:pPr>
              <w:jc w:val="right"/>
            </w:pPr>
            <w:r>
              <w:t>1.04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A2" w14:textId="77777777" w:rsidR="00DD12C6" w:rsidRDefault="00EF7DEF">
            <w:pPr>
              <w:jc w:val="right"/>
            </w:pPr>
            <w:r>
              <w:t>3.60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A3" w14:textId="77777777" w:rsidR="00DD12C6" w:rsidRDefault="00EF7DEF">
            <w:pPr>
              <w:jc w:val="right"/>
            </w:pPr>
            <w:r>
              <w:t>0.0003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A4" w14:textId="77777777" w:rsidR="00DD12C6" w:rsidRDefault="00EF7DEF">
            <w:pPr>
              <w:jc w:val="right"/>
            </w:pPr>
            <w:r>
              <w:t>1.70</w:t>
            </w:r>
          </w:p>
        </w:tc>
        <w:tc>
          <w:tcPr>
            <w:tcW w:w="1337" w:type="dxa"/>
            <w:tcBorders>
              <w:bottom w:val="single" w:sz="0" w:space="0" w:color="000000"/>
            </w:tcBorders>
          </w:tcPr>
          <w:p w14:paraId="35AB5BA5" w14:textId="77777777" w:rsidR="00DD12C6" w:rsidRDefault="00EF7DEF">
            <w:pPr>
              <w:jc w:val="right"/>
            </w:pPr>
            <w:r>
              <w:t>6.06</w:t>
            </w:r>
          </w:p>
        </w:tc>
      </w:tr>
    </w:tbl>
    <w:p w14:paraId="35AB5BA7" w14:textId="77777777" w:rsidR="00DD12C6" w:rsidRDefault="00DD12C6"/>
    <w:p w14:paraId="35AB5BA8" w14:textId="77777777" w:rsidR="00DD12C6" w:rsidRDefault="00EF7DEF">
      <w:r>
        <w:t xml:space="preserve">PROGNOSTIC INDEX as a CATEGORISED variable in the validation set of exact treatment allocation </w:t>
      </w:r>
      <w:proofErr w:type="gramStart"/>
      <w:r>
        <w:t>category</w:t>
      </w:r>
      <w:proofErr w:type="gramEnd"/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642"/>
        <w:gridCol w:w="1285"/>
        <w:gridCol w:w="1283"/>
        <w:gridCol w:w="1283"/>
        <w:gridCol w:w="1301"/>
        <w:gridCol w:w="1283"/>
        <w:gridCol w:w="1283"/>
      </w:tblGrid>
      <w:tr w:rsidR="00DD12C6" w14:paraId="35AB5BAF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BA9" w14:textId="77777777" w:rsidR="00DD12C6" w:rsidRDefault="00EF7DEF">
            <w:pPr>
              <w:jc w:val="right"/>
            </w:pPr>
            <w:r>
              <w:t>_t</w:t>
            </w:r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BAA" w14:textId="77777777" w:rsidR="00DD12C6" w:rsidRDefault="00EF7DEF">
            <w:pPr>
              <w:jc w:val="right"/>
            </w:pPr>
            <w:r>
              <w:t>Haz. ratio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AB" w14:textId="77777777" w:rsidR="00DD12C6" w:rsidRDefault="00EF7DEF">
            <w:pPr>
              <w:jc w:val="right"/>
            </w:pPr>
            <w:r>
              <w:t xml:space="preserve">Std. </w:t>
            </w:r>
            <w:proofErr w:type="gramStart"/>
            <w:r>
              <w:t>err</w:t>
            </w:r>
            <w:proofErr w:type="gramEnd"/>
            <w:r>
              <w:t>.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AC" w14:textId="77777777" w:rsidR="00DD12C6" w:rsidRDefault="00EF7DEF">
            <w:pPr>
              <w:jc w:val="right"/>
            </w:pPr>
            <w:r>
              <w:t>z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AD" w14:textId="77777777" w:rsidR="00DD12C6" w:rsidRDefault="00EF7DEF">
            <w:pPr>
              <w:jc w:val="right"/>
            </w:pPr>
            <w:r>
              <w:t>P&gt;|z|</w:t>
            </w:r>
          </w:p>
        </w:tc>
        <w:tc>
          <w:tcPr>
            <w:tcW w:w="2674" w:type="dxa"/>
            <w:gridSpan w:val="2"/>
            <w:tcBorders>
              <w:top w:val="single" w:sz="0" w:space="0" w:color="000000"/>
              <w:bottom w:val="single" w:sz="0" w:space="0" w:color="000000"/>
            </w:tcBorders>
          </w:tcPr>
          <w:p w14:paraId="35AB5BAE" w14:textId="77777777" w:rsidR="00DD12C6" w:rsidRDefault="00EF7DEF">
            <w:pPr>
              <w:jc w:val="right"/>
            </w:pPr>
            <w:r>
              <w:t>[95% conf. interval]</w:t>
            </w:r>
          </w:p>
        </w:tc>
      </w:tr>
      <w:tr w:rsidR="00DD12C6" w14:paraId="35AB5BB7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BB0" w14:textId="77777777" w:rsidR="00DD12C6" w:rsidRDefault="00EF7DEF">
            <w:pPr>
              <w:jc w:val="right"/>
            </w:pPr>
            <w:proofErr w:type="spellStart"/>
            <w:r>
              <w:t>CollPROGNcat</w:t>
            </w:r>
            <w:proofErr w:type="spellEnd"/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BB1" w14:textId="77777777" w:rsidR="00DD12C6" w:rsidRDefault="00EF7DEF">
            <w:pPr>
              <w:jc w:val="right"/>
            </w:pPr>
            <w:r>
              <w:t>0.87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B2" w14:textId="77777777" w:rsidR="00DD12C6" w:rsidRDefault="00EF7DEF">
            <w:pPr>
              <w:jc w:val="right"/>
            </w:pPr>
            <w:r>
              <w:t>0.36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B3" w14:textId="77777777" w:rsidR="00DD12C6" w:rsidRDefault="00EF7DEF">
            <w:pPr>
              <w:jc w:val="right"/>
            </w:pPr>
            <w:r>
              <w:t>-0.34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B4" w14:textId="77777777" w:rsidR="00DD12C6" w:rsidRDefault="00EF7DEF">
            <w:pPr>
              <w:jc w:val="right"/>
            </w:pPr>
            <w:r>
              <w:t>0.7331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B5" w14:textId="77777777" w:rsidR="00DD12C6" w:rsidRDefault="00EF7DEF">
            <w:pPr>
              <w:jc w:val="right"/>
            </w:pPr>
            <w:r>
              <w:t>0.39</w:t>
            </w:r>
          </w:p>
        </w:tc>
        <w:tc>
          <w:tcPr>
            <w:tcW w:w="1337" w:type="dxa"/>
            <w:tcBorders>
              <w:bottom w:val="single" w:sz="0" w:space="0" w:color="000000"/>
            </w:tcBorders>
          </w:tcPr>
          <w:p w14:paraId="35AB5BB6" w14:textId="77777777" w:rsidR="00DD12C6" w:rsidRDefault="00EF7DEF">
            <w:pPr>
              <w:jc w:val="right"/>
            </w:pPr>
            <w:r>
              <w:t>1.94</w:t>
            </w:r>
          </w:p>
        </w:tc>
      </w:tr>
    </w:tbl>
    <w:p w14:paraId="35AB5BB8" w14:textId="77777777" w:rsidR="00DD12C6" w:rsidRDefault="00DD12C6"/>
    <w:p w14:paraId="52FAD827" w14:textId="77777777" w:rsidR="00FC594B" w:rsidRDefault="00FC594B">
      <w:pPr>
        <w:pStyle w:val="Heading1"/>
      </w:pPr>
      <w:r>
        <w:br w:type="page"/>
      </w:r>
    </w:p>
    <w:p w14:paraId="35AB5BB9" w14:textId="6DFE61CD" w:rsidR="00DD12C6" w:rsidRDefault="00EF7DEF">
      <w:pPr>
        <w:pStyle w:val="Heading1"/>
      </w:pPr>
      <w:r>
        <w:lastRenderedPageBreak/>
        <w:t>RADIOTHERAPY INDEX</w:t>
      </w:r>
    </w:p>
    <w:p w14:paraId="35AB5BBA" w14:textId="77777777" w:rsidR="00DD12C6" w:rsidRDefault="00EF7DEF">
      <w:pPr>
        <w:pStyle w:val="Heading2"/>
      </w:pPr>
      <w:r>
        <w:t>Continuous</w:t>
      </w:r>
    </w:p>
    <w:p w14:paraId="35AB5BBB" w14:textId="77777777" w:rsidR="00DD12C6" w:rsidRDefault="00EF7DEF">
      <w:r>
        <w:t>RT INDEX as a Continuous variable in the training set</w:t>
      </w: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0DD12C6" w14:paraId="35AB5BC2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BBC" w14:textId="77777777" w:rsidR="00DD12C6" w:rsidRDefault="00EF7DEF">
            <w:pPr>
              <w:jc w:val="right"/>
            </w:pPr>
            <w:r>
              <w:t>_t</w:t>
            </w:r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BBD" w14:textId="77777777" w:rsidR="00DD12C6" w:rsidRDefault="00EF7DEF">
            <w:pPr>
              <w:jc w:val="right"/>
            </w:pPr>
            <w:r>
              <w:t>Haz. ratio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BE" w14:textId="77777777" w:rsidR="00DD12C6" w:rsidRDefault="00EF7DEF">
            <w:pPr>
              <w:jc w:val="right"/>
            </w:pPr>
            <w:r>
              <w:t xml:space="preserve">Std. </w:t>
            </w:r>
            <w:proofErr w:type="gramStart"/>
            <w:r>
              <w:t>err</w:t>
            </w:r>
            <w:proofErr w:type="gramEnd"/>
            <w:r>
              <w:t>.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BF" w14:textId="77777777" w:rsidR="00DD12C6" w:rsidRDefault="00EF7DEF">
            <w:pPr>
              <w:jc w:val="right"/>
            </w:pPr>
            <w:r>
              <w:t>z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C0" w14:textId="77777777" w:rsidR="00DD12C6" w:rsidRDefault="00EF7DEF">
            <w:pPr>
              <w:jc w:val="right"/>
            </w:pPr>
            <w:r>
              <w:t>P&gt;|z|</w:t>
            </w:r>
          </w:p>
        </w:tc>
        <w:tc>
          <w:tcPr>
            <w:tcW w:w="2674" w:type="dxa"/>
            <w:gridSpan w:val="2"/>
            <w:tcBorders>
              <w:top w:val="single" w:sz="0" w:space="0" w:color="000000"/>
              <w:bottom w:val="single" w:sz="0" w:space="0" w:color="000000"/>
            </w:tcBorders>
          </w:tcPr>
          <w:p w14:paraId="35AB5BC1" w14:textId="77777777" w:rsidR="00DD12C6" w:rsidRDefault="00EF7DEF">
            <w:pPr>
              <w:jc w:val="right"/>
            </w:pPr>
            <w:r>
              <w:t>[95% conf. interval]</w:t>
            </w:r>
          </w:p>
        </w:tc>
      </w:tr>
      <w:tr w:rsidR="00DD12C6" w14:paraId="35AB5BCA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BC3" w14:textId="77777777" w:rsidR="00DD12C6" w:rsidRDefault="00EF7DEF">
            <w:pPr>
              <w:jc w:val="right"/>
            </w:pPr>
            <w:proofErr w:type="spellStart"/>
            <w:r>
              <w:t>CollRT</w:t>
            </w:r>
            <w:proofErr w:type="spellEnd"/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BC4" w14:textId="77777777" w:rsidR="00DD12C6" w:rsidRDefault="00EF7DEF">
            <w:pPr>
              <w:jc w:val="right"/>
            </w:pPr>
            <w:r>
              <w:t>2.78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C5" w14:textId="77777777" w:rsidR="00DD12C6" w:rsidRDefault="00EF7DEF">
            <w:pPr>
              <w:jc w:val="right"/>
            </w:pPr>
            <w:r>
              <w:t>0.69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C6" w14:textId="77777777" w:rsidR="00DD12C6" w:rsidRDefault="00EF7DEF">
            <w:pPr>
              <w:jc w:val="right"/>
            </w:pPr>
            <w:r>
              <w:t>4.10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C7" w14:textId="77777777" w:rsidR="00DD12C6" w:rsidRDefault="00EF7DEF">
            <w:pPr>
              <w:jc w:val="right"/>
            </w:pPr>
            <w:r>
              <w:t>0.0000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C8" w14:textId="77777777" w:rsidR="00DD12C6" w:rsidRDefault="00EF7DEF">
            <w:pPr>
              <w:jc w:val="right"/>
            </w:pPr>
            <w:r>
              <w:t>1.71</w:t>
            </w:r>
          </w:p>
        </w:tc>
        <w:tc>
          <w:tcPr>
            <w:tcW w:w="1337" w:type="dxa"/>
            <w:tcBorders>
              <w:bottom w:val="single" w:sz="0" w:space="0" w:color="000000"/>
            </w:tcBorders>
          </w:tcPr>
          <w:p w14:paraId="35AB5BC9" w14:textId="77777777" w:rsidR="00DD12C6" w:rsidRDefault="00EF7DEF">
            <w:pPr>
              <w:jc w:val="right"/>
            </w:pPr>
            <w:r>
              <w:t>4.54</w:t>
            </w:r>
          </w:p>
        </w:tc>
      </w:tr>
    </w:tbl>
    <w:p w14:paraId="35AB5BCB" w14:textId="77777777" w:rsidR="00DD12C6" w:rsidRDefault="00DD12C6"/>
    <w:p w14:paraId="35AB5BCC" w14:textId="77777777" w:rsidR="00DD12C6" w:rsidRDefault="00EF7DEF">
      <w:r>
        <w:t xml:space="preserve">RT INDEX as a Continuous variable in the validation set of exact treatment allocation </w:t>
      </w:r>
      <w:proofErr w:type="gramStart"/>
      <w:r>
        <w:t>category</w:t>
      </w:r>
      <w:proofErr w:type="gramEnd"/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0DD12C6" w14:paraId="35AB5BD3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BCD" w14:textId="77777777" w:rsidR="00DD12C6" w:rsidRDefault="00EF7DEF">
            <w:pPr>
              <w:jc w:val="right"/>
            </w:pPr>
            <w:r>
              <w:t>_t</w:t>
            </w:r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BCE" w14:textId="77777777" w:rsidR="00DD12C6" w:rsidRDefault="00EF7DEF">
            <w:pPr>
              <w:jc w:val="right"/>
            </w:pPr>
            <w:r>
              <w:t>Haz. ratio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CF" w14:textId="77777777" w:rsidR="00DD12C6" w:rsidRDefault="00EF7DEF">
            <w:pPr>
              <w:jc w:val="right"/>
            </w:pPr>
            <w:r>
              <w:t xml:space="preserve">Std. </w:t>
            </w:r>
            <w:proofErr w:type="gramStart"/>
            <w:r>
              <w:t>err</w:t>
            </w:r>
            <w:proofErr w:type="gramEnd"/>
            <w:r>
              <w:t>.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D0" w14:textId="77777777" w:rsidR="00DD12C6" w:rsidRDefault="00EF7DEF">
            <w:pPr>
              <w:jc w:val="right"/>
            </w:pPr>
            <w:r>
              <w:t>z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D1" w14:textId="77777777" w:rsidR="00DD12C6" w:rsidRDefault="00EF7DEF">
            <w:pPr>
              <w:jc w:val="right"/>
            </w:pPr>
            <w:r>
              <w:t>P&gt;|z|</w:t>
            </w:r>
          </w:p>
        </w:tc>
        <w:tc>
          <w:tcPr>
            <w:tcW w:w="2674" w:type="dxa"/>
            <w:gridSpan w:val="2"/>
            <w:tcBorders>
              <w:top w:val="single" w:sz="0" w:space="0" w:color="000000"/>
              <w:bottom w:val="single" w:sz="0" w:space="0" w:color="000000"/>
            </w:tcBorders>
          </w:tcPr>
          <w:p w14:paraId="35AB5BD2" w14:textId="77777777" w:rsidR="00DD12C6" w:rsidRDefault="00EF7DEF">
            <w:pPr>
              <w:jc w:val="right"/>
            </w:pPr>
            <w:r>
              <w:t>[95% conf. interval]</w:t>
            </w:r>
          </w:p>
        </w:tc>
      </w:tr>
      <w:tr w:rsidR="00DD12C6" w14:paraId="35AB5BDB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BD4" w14:textId="77777777" w:rsidR="00DD12C6" w:rsidRDefault="00EF7DEF">
            <w:pPr>
              <w:jc w:val="right"/>
            </w:pPr>
            <w:proofErr w:type="spellStart"/>
            <w:r>
              <w:t>CollRT</w:t>
            </w:r>
            <w:proofErr w:type="spellEnd"/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BD5" w14:textId="77777777" w:rsidR="00DD12C6" w:rsidRDefault="00EF7DEF">
            <w:pPr>
              <w:jc w:val="right"/>
            </w:pPr>
            <w:r>
              <w:t>1.05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D6" w14:textId="77777777" w:rsidR="00DD12C6" w:rsidRDefault="00EF7DEF">
            <w:pPr>
              <w:jc w:val="right"/>
            </w:pPr>
            <w:r>
              <w:t>0.23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D7" w14:textId="77777777" w:rsidR="00DD12C6" w:rsidRDefault="00EF7DEF">
            <w:pPr>
              <w:jc w:val="right"/>
            </w:pPr>
            <w:r>
              <w:t>0.20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D8" w14:textId="77777777" w:rsidR="00DD12C6" w:rsidRDefault="00EF7DEF">
            <w:pPr>
              <w:jc w:val="right"/>
            </w:pPr>
            <w:r>
              <w:t>0.8404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D9" w14:textId="77777777" w:rsidR="00DD12C6" w:rsidRDefault="00EF7DEF">
            <w:pPr>
              <w:jc w:val="right"/>
            </w:pPr>
            <w:r>
              <w:t>0.68</w:t>
            </w:r>
          </w:p>
        </w:tc>
        <w:tc>
          <w:tcPr>
            <w:tcW w:w="1337" w:type="dxa"/>
            <w:tcBorders>
              <w:bottom w:val="single" w:sz="0" w:space="0" w:color="000000"/>
            </w:tcBorders>
          </w:tcPr>
          <w:p w14:paraId="35AB5BDA" w14:textId="77777777" w:rsidR="00DD12C6" w:rsidRDefault="00EF7DEF">
            <w:pPr>
              <w:jc w:val="right"/>
            </w:pPr>
            <w:r>
              <w:t>1.61</w:t>
            </w:r>
          </w:p>
        </w:tc>
      </w:tr>
    </w:tbl>
    <w:p w14:paraId="35AB5BDC" w14:textId="77777777" w:rsidR="00DD12C6" w:rsidRDefault="00DD12C6"/>
    <w:p w14:paraId="35AB5BDD" w14:textId="77777777" w:rsidR="00DD12C6" w:rsidRDefault="00EF7DEF">
      <w:pPr>
        <w:pStyle w:val="Heading2"/>
      </w:pPr>
      <w:proofErr w:type="spellStart"/>
      <w:r>
        <w:t>Categorised</w:t>
      </w:r>
      <w:proofErr w:type="spellEnd"/>
    </w:p>
    <w:p w14:paraId="35AB5BDE" w14:textId="77777777" w:rsidR="00DD12C6" w:rsidRDefault="00EF7DEF">
      <w:r>
        <w:t>RT INDEX as a CATEGORISED variable in the training set</w:t>
      </w: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0DD12C6" w14:paraId="35AB5BE5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BDF" w14:textId="77777777" w:rsidR="00DD12C6" w:rsidRDefault="00EF7DEF">
            <w:pPr>
              <w:jc w:val="right"/>
            </w:pPr>
            <w:r>
              <w:t>_t</w:t>
            </w:r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BE0" w14:textId="77777777" w:rsidR="00DD12C6" w:rsidRDefault="00EF7DEF">
            <w:pPr>
              <w:jc w:val="right"/>
            </w:pPr>
            <w:r>
              <w:t>Haz. ratio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E1" w14:textId="77777777" w:rsidR="00DD12C6" w:rsidRDefault="00EF7DEF">
            <w:pPr>
              <w:jc w:val="right"/>
            </w:pPr>
            <w:r>
              <w:t xml:space="preserve">Std. </w:t>
            </w:r>
            <w:proofErr w:type="gramStart"/>
            <w:r>
              <w:t>err</w:t>
            </w:r>
            <w:proofErr w:type="gramEnd"/>
            <w:r>
              <w:t>.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E2" w14:textId="77777777" w:rsidR="00DD12C6" w:rsidRDefault="00EF7DEF">
            <w:pPr>
              <w:jc w:val="right"/>
            </w:pPr>
            <w:r>
              <w:t>z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E3" w14:textId="77777777" w:rsidR="00DD12C6" w:rsidRDefault="00EF7DEF">
            <w:pPr>
              <w:jc w:val="right"/>
            </w:pPr>
            <w:r>
              <w:t>P&gt;|z|</w:t>
            </w:r>
          </w:p>
        </w:tc>
        <w:tc>
          <w:tcPr>
            <w:tcW w:w="2674" w:type="dxa"/>
            <w:gridSpan w:val="2"/>
            <w:tcBorders>
              <w:top w:val="single" w:sz="0" w:space="0" w:color="000000"/>
              <w:bottom w:val="single" w:sz="0" w:space="0" w:color="000000"/>
            </w:tcBorders>
          </w:tcPr>
          <w:p w14:paraId="35AB5BE4" w14:textId="77777777" w:rsidR="00DD12C6" w:rsidRDefault="00EF7DEF">
            <w:pPr>
              <w:jc w:val="right"/>
            </w:pPr>
            <w:r>
              <w:t>[95% conf. interval]</w:t>
            </w:r>
          </w:p>
        </w:tc>
      </w:tr>
      <w:tr w:rsidR="00DD12C6" w14:paraId="35AB5BED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BE6" w14:textId="77777777" w:rsidR="00DD12C6" w:rsidRDefault="00EF7DEF">
            <w:pPr>
              <w:jc w:val="right"/>
            </w:pPr>
            <w:proofErr w:type="spellStart"/>
            <w:r>
              <w:t>CollRTcat</w:t>
            </w:r>
            <w:proofErr w:type="spellEnd"/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BE7" w14:textId="77777777" w:rsidR="00DD12C6" w:rsidRDefault="00EF7DEF">
            <w:pPr>
              <w:jc w:val="right"/>
            </w:pPr>
            <w:r>
              <w:t>6.59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E8" w14:textId="77777777" w:rsidR="00DD12C6" w:rsidRDefault="00EF7DEF">
            <w:pPr>
              <w:jc w:val="right"/>
            </w:pPr>
            <w:r>
              <w:t>3.50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E9" w14:textId="77777777" w:rsidR="00DD12C6" w:rsidRDefault="00EF7DEF">
            <w:pPr>
              <w:jc w:val="right"/>
            </w:pPr>
            <w:r>
              <w:t>3.55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EA" w14:textId="77777777" w:rsidR="00DD12C6" w:rsidRDefault="00EF7DEF">
            <w:pPr>
              <w:jc w:val="right"/>
            </w:pPr>
            <w:r>
              <w:t>0.0004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EB" w14:textId="77777777" w:rsidR="00DD12C6" w:rsidRDefault="00EF7DEF">
            <w:pPr>
              <w:jc w:val="right"/>
            </w:pPr>
            <w:r>
              <w:t>2.33</w:t>
            </w:r>
          </w:p>
        </w:tc>
        <w:tc>
          <w:tcPr>
            <w:tcW w:w="1337" w:type="dxa"/>
            <w:tcBorders>
              <w:bottom w:val="single" w:sz="0" w:space="0" w:color="000000"/>
            </w:tcBorders>
          </w:tcPr>
          <w:p w14:paraId="35AB5BEC" w14:textId="77777777" w:rsidR="00DD12C6" w:rsidRDefault="00EF7DEF">
            <w:pPr>
              <w:jc w:val="right"/>
            </w:pPr>
            <w:r>
              <w:t>18.66</w:t>
            </w:r>
          </w:p>
        </w:tc>
      </w:tr>
    </w:tbl>
    <w:p w14:paraId="35AB5BEE" w14:textId="77777777" w:rsidR="00DD12C6" w:rsidRDefault="00DD12C6"/>
    <w:p w14:paraId="35AB5BEF" w14:textId="77777777" w:rsidR="00DD12C6" w:rsidRDefault="00EF7DEF">
      <w:r>
        <w:t xml:space="preserve">RT INDEX as a CATEGORISED variable in the validation set of exact treatment allocation </w:t>
      </w:r>
      <w:proofErr w:type="gramStart"/>
      <w:r>
        <w:t>category</w:t>
      </w:r>
      <w:proofErr w:type="gramEnd"/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0DD12C6" w14:paraId="35AB5BF6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BF0" w14:textId="77777777" w:rsidR="00DD12C6" w:rsidRDefault="00EF7DEF">
            <w:pPr>
              <w:jc w:val="right"/>
            </w:pPr>
            <w:r>
              <w:t>_t</w:t>
            </w:r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BF1" w14:textId="77777777" w:rsidR="00DD12C6" w:rsidRDefault="00EF7DEF">
            <w:pPr>
              <w:jc w:val="right"/>
            </w:pPr>
            <w:r>
              <w:t>Haz. ratio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F2" w14:textId="77777777" w:rsidR="00DD12C6" w:rsidRDefault="00EF7DEF">
            <w:pPr>
              <w:jc w:val="right"/>
            </w:pPr>
            <w:r>
              <w:t xml:space="preserve">Std. </w:t>
            </w:r>
            <w:proofErr w:type="gramStart"/>
            <w:r>
              <w:t>err</w:t>
            </w:r>
            <w:proofErr w:type="gramEnd"/>
            <w:r>
              <w:t>.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F3" w14:textId="77777777" w:rsidR="00DD12C6" w:rsidRDefault="00EF7DEF">
            <w:pPr>
              <w:jc w:val="right"/>
            </w:pPr>
            <w:r>
              <w:t>z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F4" w14:textId="77777777" w:rsidR="00DD12C6" w:rsidRDefault="00EF7DEF">
            <w:pPr>
              <w:jc w:val="right"/>
            </w:pPr>
            <w:r>
              <w:t>P&gt;|z|</w:t>
            </w:r>
          </w:p>
        </w:tc>
        <w:tc>
          <w:tcPr>
            <w:tcW w:w="2674" w:type="dxa"/>
            <w:gridSpan w:val="2"/>
            <w:tcBorders>
              <w:top w:val="single" w:sz="0" w:space="0" w:color="000000"/>
              <w:bottom w:val="single" w:sz="0" w:space="0" w:color="000000"/>
            </w:tcBorders>
          </w:tcPr>
          <w:p w14:paraId="35AB5BF5" w14:textId="77777777" w:rsidR="00DD12C6" w:rsidRDefault="00EF7DEF">
            <w:pPr>
              <w:jc w:val="right"/>
            </w:pPr>
            <w:r>
              <w:t>[95% conf. interval]</w:t>
            </w:r>
          </w:p>
        </w:tc>
      </w:tr>
      <w:tr w:rsidR="00DD12C6" w14:paraId="35AB5BFE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BF7" w14:textId="77777777" w:rsidR="00DD12C6" w:rsidRDefault="00EF7DEF">
            <w:pPr>
              <w:jc w:val="right"/>
            </w:pPr>
            <w:proofErr w:type="spellStart"/>
            <w:r>
              <w:t>CollRTcat</w:t>
            </w:r>
            <w:proofErr w:type="spellEnd"/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BF8" w14:textId="77777777" w:rsidR="00DD12C6" w:rsidRDefault="00EF7DEF">
            <w:pPr>
              <w:jc w:val="right"/>
            </w:pPr>
            <w:r>
              <w:t>4.15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F9" w14:textId="77777777" w:rsidR="00DD12C6" w:rsidRDefault="00EF7DEF">
            <w:pPr>
              <w:jc w:val="right"/>
            </w:pPr>
            <w:r>
              <w:t>3.28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FA" w14:textId="77777777" w:rsidR="00DD12C6" w:rsidRDefault="00EF7DEF">
            <w:pPr>
              <w:jc w:val="right"/>
            </w:pPr>
            <w:r>
              <w:t>1.80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FB" w14:textId="77777777" w:rsidR="00DD12C6" w:rsidRDefault="00EF7DEF">
            <w:pPr>
              <w:jc w:val="right"/>
            </w:pPr>
            <w:r>
              <w:t>0.0720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BFC" w14:textId="77777777" w:rsidR="00DD12C6" w:rsidRDefault="00EF7DEF">
            <w:pPr>
              <w:jc w:val="right"/>
            </w:pPr>
            <w:r>
              <w:t>0.88</w:t>
            </w:r>
          </w:p>
        </w:tc>
        <w:tc>
          <w:tcPr>
            <w:tcW w:w="1337" w:type="dxa"/>
            <w:tcBorders>
              <w:bottom w:val="single" w:sz="0" w:space="0" w:color="000000"/>
            </w:tcBorders>
          </w:tcPr>
          <w:p w14:paraId="35AB5BFD" w14:textId="77777777" w:rsidR="00DD12C6" w:rsidRDefault="00EF7DEF">
            <w:pPr>
              <w:jc w:val="right"/>
            </w:pPr>
            <w:r>
              <w:t>19.53</w:t>
            </w:r>
          </w:p>
        </w:tc>
      </w:tr>
    </w:tbl>
    <w:p w14:paraId="35AB5BFF" w14:textId="77777777" w:rsidR="00DD12C6" w:rsidRDefault="00DD12C6"/>
    <w:p w14:paraId="0ADD5CAC" w14:textId="77777777" w:rsidR="00EF7DEF" w:rsidRDefault="00EF7DEF">
      <w:pPr>
        <w:pStyle w:val="Heading2"/>
      </w:pPr>
      <w:r>
        <w:br w:type="page"/>
      </w:r>
    </w:p>
    <w:p w14:paraId="35AB5C00" w14:textId="1011830E" w:rsidR="00DD12C6" w:rsidRDefault="00EF7DEF">
      <w:pPr>
        <w:pStyle w:val="Heading2"/>
      </w:pPr>
      <w:r>
        <w:lastRenderedPageBreak/>
        <w:t>EVENTS BY INDEX CATEGORY</w:t>
      </w:r>
    </w:p>
    <w:p w14:paraId="35AB5C01" w14:textId="77777777" w:rsidR="00DD12C6" w:rsidRDefault="00EF7DEF">
      <w:r>
        <w:t>EVENTS BY INDEX CATEGORY in TRAINING and VALIDATION sets (tables to follow)</w:t>
      </w:r>
    </w:p>
    <w:p w14:paraId="546F1FD5" w14:textId="39B52C9B" w:rsidR="00E8337F" w:rsidRDefault="00B6267F">
      <w:r>
        <w:t>Training set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44B3A" w:rsidRPr="00244B3A" w14:paraId="4BE7B4AA" w14:textId="77777777" w:rsidTr="00244B3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6EFE" w14:textId="77777777" w:rsidR="00244B3A" w:rsidRPr="00244B3A" w:rsidRDefault="00244B3A" w:rsidP="00244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 w:bidi="mr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BCD3" w14:textId="77777777" w:rsidR="00244B3A" w:rsidRPr="00244B3A" w:rsidRDefault="00244B3A" w:rsidP="00244B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IBE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A71E" w14:textId="77777777" w:rsidR="00244B3A" w:rsidRPr="00244B3A" w:rsidRDefault="00244B3A" w:rsidP="00244B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1A24" w14:textId="77777777" w:rsidR="00244B3A" w:rsidRPr="00244B3A" w:rsidRDefault="00244B3A" w:rsidP="00244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mr-IN"/>
              </w:rPr>
            </w:pPr>
          </w:p>
        </w:tc>
      </w:tr>
      <w:tr w:rsidR="00244B3A" w:rsidRPr="00244B3A" w14:paraId="577A63E2" w14:textId="77777777" w:rsidTr="00244B3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B294" w14:textId="77777777" w:rsidR="00244B3A" w:rsidRPr="00244B3A" w:rsidRDefault="00244B3A" w:rsidP="00244B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RT index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A2EC" w14:textId="77777777" w:rsidR="00244B3A" w:rsidRPr="00244B3A" w:rsidRDefault="00244B3A" w:rsidP="00244B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F254" w14:textId="77777777" w:rsidR="00244B3A" w:rsidRPr="00244B3A" w:rsidRDefault="00244B3A" w:rsidP="00244B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5C01" w14:textId="77777777" w:rsidR="00244B3A" w:rsidRPr="00244B3A" w:rsidRDefault="00244B3A" w:rsidP="00244B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Total</w:t>
            </w:r>
          </w:p>
        </w:tc>
      </w:tr>
      <w:tr w:rsidR="00244B3A" w:rsidRPr="00244B3A" w14:paraId="1C294E88" w14:textId="77777777" w:rsidTr="00244B3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C6EC" w14:textId="77777777" w:rsidR="00244B3A" w:rsidRPr="00244B3A" w:rsidRDefault="00244B3A" w:rsidP="00244B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FBD6" w14:textId="77777777" w:rsidR="00244B3A" w:rsidRPr="00244B3A" w:rsidRDefault="00244B3A" w:rsidP="00244B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321B" w14:textId="77777777" w:rsidR="00244B3A" w:rsidRPr="00244B3A" w:rsidRDefault="00244B3A" w:rsidP="00244B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2F31" w14:textId="77777777" w:rsidR="00244B3A" w:rsidRPr="00244B3A" w:rsidRDefault="00244B3A" w:rsidP="00244B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35</w:t>
            </w:r>
          </w:p>
        </w:tc>
      </w:tr>
      <w:tr w:rsidR="00244B3A" w:rsidRPr="00244B3A" w14:paraId="41591BA2" w14:textId="77777777" w:rsidTr="00244B3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8840" w14:textId="77777777" w:rsidR="00244B3A" w:rsidRPr="00244B3A" w:rsidRDefault="00244B3A" w:rsidP="00244B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FF14" w14:textId="77777777" w:rsidR="00244B3A" w:rsidRPr="00244B3A" w:rsidRDefault="00244B3A" w:rsidP="00244B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85.71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779D" w14:textId="77777777" w:rsidR="00244B3A" w:rsidRPr="00244B3A" w:rsidRDefault="00244B3A" w:rsidP="00244B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713D" w14:textId="77777777" w:rsidR="00244B3A" w:rsidRPr="00244B3A" w:rsidRDefault="00244B3A" w:rsidP="00244B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100</w:t>
            </w:r>
          </w:p>
        </w:tc>
      </w:tr>
      <w:tr w:rsidR="00244B3A" w:rsidRPr="00244B3A" w14:paraId="0A2E009B" w14:textId="77777777" w:rsidTr="00244B3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F40A" w14:textId="77777777" w:rsidR="00244B3A" w:rsidRPr="00244B3A" w:rsidRDefault="00244B3A" w:rsidP="00244B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E379" w14:textId="77777777" w:rsidR="00244B3A" w:rsidRPr="00244B3A" w:rsidRDefault="00244B3A" w:rsidP="00244B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6982" w14:textId="77777777" w:rsidR="00244B3A" w:rsidRPr="00244B3A" w:rsidRDefault="00244B3A" w:rsidP="00244B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5DD1" w14:textId="77777777" w:rsidR="00244B3A" w:rsidRPr="00244B3A" w:rsidRDefault="00244B3A" w:rsidP="00244B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19</w:t>
            </w:r>
          </w:p>
        </w:tc>
      </w:tr>
      <w:tr w:rsidR="00244B3A" w:rsidRPr="00244B3A" w14:paraId="609DA10B" w14:textId="77777777" w:rsidTr="00244B3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0085" w14:textId="77777777" w:rsidR="00244B3A" w:rsidRPr="00244B3A" w:rsidRDefault="00244B3A" w:rsidP="00244B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A95C" w14:textId="77777777" w:rsidR="00244B3A" w:rsidRPr="00244B3A" w:rsidRDefault="00244B3A" w:rsidP="00244B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31.58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0D5B" w14:textId="77777777" w:rsidR="00244B3A" w:rsidRPr="00244B3A" w:rsidRDefault="00244B3A" w:rsidP="00244B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68.42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3B37" w14:textId="77777777" w:rsidR="00244B3A" w:rsidRPr="00244B3A" w:rsidRDefault="00244B3A" w:rsidP="00244B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100</w:t>
            </w:r>
          </w:p>
        </w:tc>
      </w:tr>
      <w:tr w:rsidR="00244B3A" w:rsidRPr="00244B3A" w14:paraId="6EC53669" w14:textId="77777777" w:rsidTr="00244B3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0AB3" w14:textId="77777777" w:rsidR="00244B3A" w:rsidRPr="00244B3A" w:rsidRDefault="00244B3A" w:rsidP="00244B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377C" w14:textId="77777777" w:rsidR="00244B3A" w:rsidRPr="00244B3A" w:rsidRDefault="00244B3A" w:rsidP="00244B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94AC" w14:textId="77777777" w:rsidR="00244B3A" w:rsidRPr="00244B3A" w:rsidRDefault="00244B3A" w:rsidP="00244B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5171" w14:textId="77777777" w:rsidR="00244B3A" w:rsidRPr="00244B3A" w:rsidRDefault="00244B3A" w:rsidP="00244B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54</w:t>
            </w:r>
          </w:p>
        </w:tc>
      </w:tr>
      <w:tr w:rsidR="00244B3A" w:rsidRPr="00244B3A" w14:paraId="40926DA2" w14:textId="77777777" w:rsidTr="00244B3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5C99" w14:textId="77777777" w:rsidR="00244B3A" w:rsidRPr="00244B3A" w:rsidRDefault="00244B3A" w:rsidP="00244B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1634" w14:textId="77777777" w:rsidR="00244B3A" w:rsidRPr="00244B3A" w:rsidRDefault="00244B3A" w:rsidP="00244B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66.67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7A58" w14:textId="77777777" w:rsidR="00244B3A" w:rsidRPr="00244B3A" w:rsidRDefault="00244B3A" w:rsidP="00244B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33.33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5751" w14:textId="77777777" w:rsidR="00244B3A" w:rsidRPr="00244B3A" w:rsidRDefault="00244B3A" w:rsidP="00244B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244B3A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100</w:t>
            </w:r>
          </w:p>
        </w:tc>
      </w:tr>
    </w:tbl>
    <w:p w14:paraId="6FA92184" w14:textId="1B50AA91" w:rsidR="004723D1" w:rsidRDefault="004723D1">
      <w:r>
        <w:t>P &lt;0.0001</w:t>
      </w:r>
      <w:r w:rsidR="00FE5BBA">
        <w:t xml:space="preserve"> (PEARSON</w:t>
      </w:r>
      <w:r w:rsidR="00763144">
        <w:t>)</w:t>
      </w:r>
    </w:p>
    <w:p w14:paraId="6B1BBAB3" w14:textId="65DA301C" w:rsidR="00864D90" w:rsidRDefault="00864D90">
      <w:r>
        <w:t xml:space="preserve">Validation </w:t>
      </w:r>
      <w:proofErr w:type="gramStart"/>
      <w:r>
        <w:t>set</w:t>
      </w:r>
      <w:proofErr w:type="gramEnd"/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723D1" w:rsidRPr="004723D1" w14:paraId="2A7EA1F9" w14:textId="77777777" w:rsidTr="004723D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304C" w14:textId="77777777" w:rsidR="004723D1" w:rsidRPr="004723D1" w:rsidRDefault="004723D1" w:rsidP="00472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 w:bidi="mr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DD40" w14:textId="77777777" w:rsidR="004723D1" w:rsidRPr="004723D1" w:rsidRDefault="004723D1" w:rsidP="004723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IBE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D404" w14:textId="77777777" w:rsidR="004723D1" w:rsidRPr="004723D1" w:rsidRDefault="004723D1" w:rsidP="004723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695B" w14:textId="77777777" w:rsidR="004723D1" w:rsidRPr="004723D1" w:rsidRDefault="004723D1" w:rsidP="00472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mr-IN"/>
              </w:rPr>
            </w:pPr>
          </w:p>
        </w:tc>
      </w:tr>
      <w:tr w:rsidR="004723D1" w:rsidRPr="004723D1" w14:paraId="6C3701D7" w14:textId="77777777" w:rsidTr="004723D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A619" w14:textId="77777777" w:rsidR="004723D1" w:rsidRPr="004723D1" w:rsidRDefault="004723D1" w:rsidP="004723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RT index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E259" w14:textId="77777777" w:rsidR="004723D1" w:rsidRPr="004723D1" w:rsidRDefault="004723D1" w:rsidP="004723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654B" w14:textId="77777777" w:rsidR="004723D1" w:rsidRPr="004723D1" w:rsidRDefault="004723D1" w:rsidP="004723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DCD8" w14:textId="77777777" w:rsidR="004723D1" w:rsidRPr="004723D1" w:rsidRDefault="004723D1" w:rsidP="004723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Total</w:t>
            </w:r>
          </w:p>
        </w:tc>
      </w:tr>
      <w:tr w:rsidR="004723D1" w:rsidRPr="004723D1" w14:paraId="36A2BD54" w14:textId="77777777" w:rsidTr="004723D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77DD" w14:textId="77777777" w:rsidR="004723D1" w:rsidRPr="004723D1" w:rsidRDefault="004723D1" w:rsidP="004723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1C58" w14:textId="77777777" w:rsidR="004723D1" w:rsidRPr="004723D1" w:rsidRDefault="004723D1" w:rsidP="004723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4B9D" w14:textId="77777777" w:rsidR="004723D1" w:rsidRPr="004723D1" w:rsidRDefault="004723D1" w:rsidP="004723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9263" w14:textId="77777777" w:rsidR="004723D1" w:rsidRPr="004723D1" w:rsidRDefault="004723D1" w:rsidP="004723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105</w:t>
            </w:r>
          </w:p>
        </w:tc>
      </w:tr>
      <w:tr w:rsidR="004723D1" w:rsidRPr="004723D1" w14:paraId="553F8978" w14:textId="77777777" w:rsidTr="004723D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FF6F" w14:textId="77777777" w:rsidR="004723D1" w:rsidRPr="004723D1" w:rsidRDefault="004723D1" w:rsidP="004723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F67A" w14:textId="77777777" w:rsidR="004723D1" w:rsidRPr="004723D1" w:rsidRDefault="004723D1" w:rsidP="004723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98.1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8627" w14:textId="77777777" w:rsidR="004723D1" w:rsidRPr="004723D1" w:rsidRDefault="004723D1" w:rsidP="004723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6C38" w14:textId="77777777" w:rsidR="004723D1" w:rsidRPr="004723D1" w:rsidRDefault="004723D1" w:rsidP="004723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100</w:t>
            </w:r>
          </w:p>
        </w:tc>
      </w:tr>
      <w:tr w:rsidR="004723D1" w:rsidRPr="004723D1" w14:paraId="15032395" w14:textId="77777777" w:rsidTr="004723D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945E" w14:textId="77777777" w:rsidR="004723D1" w:rsidRPr="004723D1" w:rsidRDefault="004723D1" w:rsidP="004723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9079" w14:textId="77777777" w:rsidR="004723D1" w:rsidRPr="004723D1" w:rsidRDefault="004723D1" w:rsidP="004723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3FE3" w14:textId="77777777" w:rsidR="004723D1" w:rsidRPr="004723D1" w:rsidRDefault="004723D1" w:rsidP="004723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A2D8" w14:textId="77777777" w:rsidR="004723D1" w:rsidRPr="004723D1" w:rsidRDefault="004723D1" w:rsidP="004723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104</w:t>
            </w:r>
          </w:p>
        </w:tc>
      </w:tr>
      <w:tr w:rsidR="004723D1" w:rsidRPr="004723D1" w14:paraId="401ABE77" w14:textId="77777777" w:rsidTr="004723D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C486" w14:textId="77777777" w:rsidR="004723D1" w:rsidRPr="004723D1" w:rsidRDefault="004723D1" w:rsidP="004723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27C4" w14:textId="77777777" w:rsidR="004723D1" w:rsidRPr="004723D1" w:rsidRDefault="004723D1" w:rsidP="004723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92.31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50EF" w14:textId="77777777" w:rsidR="004723D1" w:rsidRPr="004723D1" w:rsidRDefault="004723D1" w:rsidP="004723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7.69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CCA6" w14:textId="77777777" w:rsidR="004723D1" w:rsidRPr="004723D1" w:rsidRDefault="004723D1" w:rsidP="004723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100</w:t>
            </w:r>
          </w:p>
        </w:tc>
      </w:tr>
      <w:tr w:rsidR="004723D1" w:rsidRPr="004723D1" w14:paraId="7F62CAD2" w14:textId="77777777" w:rsidTr="004723D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C3FB" w14:textId="77777777" w:rsidR="004723D1" w:rsidRPr="004723D1" w:rsidRDefault="004723D1" w:rsidP="004723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4B79" w14:textId="77777777" w:rsidR="004723D1" w:rsidRPr="004723D1" w:rsidRDefault="004723D1" w:rsidP="004723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5240" w14:textId="77777777" w:rsidR="004723D1" w:rsidRPr="004723D1" w:rsidRDefault="004723D1" w:rsidP="004723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2D4D" w14:textId="77777777" w:rsidR="004723D1" w:rsidRPr="004723D1" w:rsidRDefault="004723D1" w:rsidP="004723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209</w:t>
            </w:r>
          </w:p>
        </w:tc>
      </w:tr>
      <w:tr w:rsidR="004723D1" w:rsidRPr="004723D1" w14:paraId="59CCB146" w14:textId="77777777" w:rsidTr="004723D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D10E" w14:textId="77777777" w:rsidR="004723D1" w:rsidRPr="004723D1" w:rsidRDefault="004723D1" w:rsidP="004723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B5D1" w14:textId="77777777" w:rsidR="004723D1" w:rsidRPr="004723D1" w:rsidRDefault="004723D1" w:rsidP="004723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95.22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E173" w14:textId="77777777" w:rsidR="004723D1" w:rsidRPr="004723D1" w:rsidRDefault="004723D1" w:rsidP="004723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E068" w14:textId="77777777" w:rsidR="004723D1" w:rsidRPr="004723D1" w:rsidRDefault="004723D1" w:rsidP="004723D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4723D1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100</w:t>
            </w:r>
          </w:p>
        </w:tc>
      </w:tr>
    </w:tbl>
    <w:p w14:paraId="5A863A0E" w14:textId="15132A76" w:rsidR="00864D90" w:rsidRDefault="00763144">
      <w:r>
        <w:t>P = 0.059 (Fisher’s exact, 2-sided)</w:t>
      </w:r>
    </w:p>
    <w:p w14:paraId="4F0F885F" w14:textId="77777777" w:rsidR="00FE5BBA" w:rsidRDefault="00FE5BBA"/>
    <w:p w14:paraId="7A4628F8" w14:textId="77777777" w:rsidR="00EF7DEF" w:rsidRDefault="00EF7DEF">
      <w:pPr>
        <w:pStyle w:val="Heading1"/>
      </w:pPr>
      <w:r>
        <w:br w:type="page"/>
      </w:r>
    </w:p>
    <w:p w14:paraId="35AB5C02" w14:textId="775B07C6" w:rsidR="00DD12C6" w:rsidRDefault="00EF7DEF">
      <w:pPr>
        <w:pStyle w:val="Heading1"/>
      </w:pPr>
      <w:r>
        <w:lastRenderedPageBreak/>
        <w:t>Tamoxifen INDEX</w:t>
      </w:r>
    </w:p>
    <w:p w14:paraId="35AB5C03" w14:textId="77777777" w:rsidR="00DD12C6" w:rsidRDefault="00EF7DEF">
      <w:pPr>
        <w:pStyle w:val="Heading2"/>
      </w:pPr>
      <w:r>
        <w:t>Continuous</w:t>
      </w:r>
    </w:p>
    <w:p w14:paraId="35AB5C04" w14:textId="77777777" w:rsidR="00DD12C6" w:rsidRDefault="00EF7DEF">
      <w:r>
        <w:t>Tamoxifen INDEX as a Continuous variable in the training set</w:t>
      </w: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0DD12C6" w14:paraId="35AB5C0B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C05" w14:textId="77777777" w:rsidR="00DD12C6" w:rsidRDefault="00EF7DEF">
            <w:pPr>
              <w:jc w:val="right"/>
            </w:pPr>
            <w:r>
              <w:t>_t</w:t>
            </w:r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C06" w14:textId="77777777" w:rsidR="00DD12C6" w:rsidRDefault="00EF7DEF">
            <w:pPr>
              <w:jc w:val="right"/>
            </w:pPr>
            <w:r>
              <w:t>Haz. ratio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07" w14:textId="77777777" w:rsidR="00DD12C6" w:rsidRDefault="00EF7DEF">
            <w:pPr>
              <w:jc w:val="right"/>
            </w:pPr>
            <w:r>
              <w:t xml:space="preserve">Std. </w:t>
            </w:r>
            <w:proofErr w:type="gramStart"/>
            <w:r>
              <w:t>err</w:t>
            </w:r>
            <w:proofErr w:type="gramEnd"/>
            <w:r>
              <w:t>.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08" w14:textId="77777777" w:rsidR="00DD12C6" w:rsidRDefault="00EF7DEF">
            <w:pPr>
              <w:jc w:val="right"/>
            </w:pPr>
            <w:r>
              <w:t>z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09" w14:textId="77777777" w:rsidR="00DD12C6" w:rsidRDefault="00EF7DEF">
            <w:pPr>
              <w:jc w:val="right"/>
            </w:pPr>
            <w:r>
              <w:t>P&gt;|z|</w:t>
            </w:r>
          </w:p>
        </w:tc>
        <w:tc>
          <w:tcPr>
            <w:tcW w:w="2674" w:type="dxa"/>
            <w:gridSpan w:val="2"/>
            <w:tcBorders>
              <w:top w:val="single" w:sz="0" w:space="0" w:color="000000"/>
              <w:bottom w:val="single" w:sz="0" w:space="0" w:color="000000"/>
            </w:tcBorders>
          </w:tcPr>
          <w:p w14:paraId="35AB5C0A" w14:textId="77777777" w:rsidR="00DD12C6" w:rsidRDefault="00EF7DEF">
            <w:pPr>
              <w:jc w:val="right"/>
            </w:pPr>
            <w:r>
              <w:t>[95% conf. interval]</w:t>
            </w:r>
          </w:p>
        </w:tc>
      </w:tr>
      <w:tr w:rsidR="00DD12C6" w14:paraId="35AB5C13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C0C" w14:textId="77777777" w:rsidR="00DD12C6" w:rsidRDefault="00EF7DEF">
            <w:pPr>
              <w:jc w:val="right"/>
            </w:pPr>
            <w:proofErr w:type="spellStart"/>
            <w:r>
              <w:t>CollTAM</w:t>
            </w:r>
            <w:proofErr w:type="spellEnd"/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C0D" w14:textId="77777777" w:rsidR="00DD12C6" w:rsidRDefault="00EF7DEF">
            <w:pPr>
              <w:jc w:val="right"/>
            </w:pPr>
            <w:r>
              <w:t>2.76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0E" w14:textId="77777777" w:rsidR="00DD12C6" w:rsidRDefault="00EF7DEF">
            <w:pPr>
              <w:jc w:val="right"/>
            </w:pPr>
            <w:r>
              <w:t>0.55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0F" w14:textId="77777777" w:rsidR="00DD12C6" w:rsidRDefault="00EF7DEF">
            <w:pPr>
              <w:jc w:val="right"/>
            </w:pPr>
            <w:r>
              <w:t>5.07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10" w14:textId="77777777" w:rsidR="00DD12C6" w:rsidRDefault="00EF7DEF">
            <w:pPr>
              <w:jc w:val="right"/>
            </w:pPr>
            <w:r>
              <w:t>0.0000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11" w14:textId="77777777" w:rsidR="00DD12C6" w:rsidRDefault="00EF7DEF">
            <w:pPr>
              <w:jc w:val="right"/>
            </w:pPr>
            <w:r>
              <w:t>1.86</w:t>
            </w:r>
          </w:p>
        </w:tc>
        <w:tc>
          <w:tcPr>
            <w:tcW w:w="1337" w:type="dxa"/>
            <w:tcBorders>
              <w:bottom w:val="single" w:sz="0" w:space="0" w:color="000000"/>
            </w:tcBorders>
          </w:tcPr>
          <w:p w14:paraId="35AB5C12" w14:textId="77777777" w:rsidR="00DD12C6" w:rsidRDefault="00EF7DEF">
            <w:pPr>
              <w:jc w:val="right"/>
            </w:pPr>
            <w:r>
              <w:t>4.08</w:t>
            </w:r>
          </w:p>
        </w:tc>
      </w:tr>
    </w:tbl>
    <w:p w14:paraId="35AB5C14" w14:textId="77777777" w:rsidR="00DD12C6" w:rsidRDefault="00DD12C6"/>
    <w:p w14:paraId="35AB5C15" w14:textId="77777777" w:rsidR="00DD12C6" w:rsidRDefault="00EF7DEF">
      <w:r>
        <w:t xml:space="preserve">Tamoxifen INDEX as a Continuous variable in the validation set of exact treatment allocation </w:t>
      </w:r>
      <w:proofErr w:type="gramStart"/>
      <w:r>
        <w:t>category</w:t>
      </w:r>
      <w:proofErr w:type="gramEnd"/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0DD12C6" w14:paraId="35AB5C1C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C16" w14:textId="77777777" w:rsidR="00DD12C6" w:rsidRDefault="00EF7DEF">
            <w:pPr>
              <w:jc w:val="right"/>
            </w:pPr>
            <w:r>
              <w:t>_t</w:t>
            </w:r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C17" w14:textId="77777777" w:rsidR="00DD12C6" w:rsidRDefault="00EF7DEF">
            <w:pPr>
              <w:jc w:val="right"/>
            </w:pPr>
            <w:r>
              <w:t>Haz. ratio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18" w14:textId="77777777" w:rsidR="00DD12C6" w:rsidRDefault="00EF7DEF">
            <w:pPr>
              <w:jc w:val="right"/>
            </w:pPr>
            <w:r>
              <w:t xml:space="preserve">Std. </w:t>
            </w:r>
            <w:proofErr w:type="gramStart"/>
            <w:r>
              <w:t>err</w:t>
            </w:r>
            <w:proofErr w:type="gramEnd"/>
            <w:r>
              <w:t>.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19" w14:textId="77777777" w:rsidR="00DD12C6" w:rsidRDefault="00EF7DEF">
            <w:pPr>
              <w:jc w:val="right"/>
            </w:pPr>
            <w:r>
              <w:t>z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1A" w14:textId="77777777" w:rsidR="00DD12C6" w:rsidRDefault="00EF7DEF">
            <w:pPr>
              <w:jc w:val="right"/>
            </w:pPr>
            <w:r>
              <w:t>P&gt;|z|</w:t>
            </w:r>
          </w:p>
        </w:tc>
        <w:tc>
          <w:tcPr>
            <w:tcW w:w="2674" w:type="dxa"/>
            <w:gridSpan w:val="2"/>
            <w:tcBorders>
              <w:top w:val="single" w:sz="0" w:space="0" w:color="000000"/>
              <w:bottom w:val="single" w:sz="0" w:space="0" w:color="000000"/>
            </w:tcBorders>
          </w:tcPr>
          <w:p w14:paraId="35AB5C1B" w14:textId="77777777" w:rsidR="00DD12C6" w:rsidRDefault="00EF7DEF">
            <w:pPr>
              <w:jc w:val="right"/>
            </w:pPr>
            <w:r>
              <w:t>[95% conf. interval]</w:t>
            </w:r>
          </w:p>
        </w:tc>
      </w:tr>
      <w:tr w:rsidR="00DD12C6" w14:paraId="35AB5C24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C1D" w14:textId="77777777" w:rsidR="00DD12C6" w:rsidRDefault="00EF7DEF">
            <w:pPr>
              <w:jc w:val="right"/>
            </w:pPr>
            <w:proofErr w:type="spellStart"/>
            <w:r>
              <w:t>CollTAM</w:t>
            </w:r>
            <w:proofErr w:type="spellEnd"/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C1E" w14:textId="77777777" w:rsidR="00DD12C6" w:rsidRDefault="00EF7DEF">
            <w:pPr>
              <w:jc w:val="right"/>
            </w:pPr>
            <w:r>
              <w:t>1.28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1F" w14:textId="77777777" w:rsidR="00DD12C6" w:rsidRDefault="00EF7DEF">
            <w:pPr>
              <w:jc w:val="right"/>
            </w:pPr>
            <w:r>
              <w:t>0.22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20" w14:textId="77777777" w:rsidR="00DD12C6" w:rsidRDefault="00EF7DEF">
            <w:pPr>
              <w:jc w:val="right"/>
            </w:pPr>
            <w:r>
              <w:t>1.40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21" w14:textId="77777777" w:rsidR="00DD12C6" w:rsidRDefault="00EF7DEF">
            <w:pPr>
              <w:jc w:val="right"/>
            </w:pPr>
            <w:r>
              <w:t>0.1628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22" w14:textId="77777777" w:rsidR="00DD12C6" w:rsidRDefault="00EF7DEF">
            <w:pPr>
              <w:jc w:val="right"/>
            </w:pPr>
            <w:r>
              <w:t>0.91</w:t>
            </w:r>
          </w:p>
        </w:tc>
        <w:tc>
          <w:tcPr>
            <w:tcW w:w="1337" w:type="dxa"/>
            <w:tcBorders>
              <w:bottom w:val="single" w:sz="0" w:space="0" w:color="000000"/>
            </w:tcBorders>
          </w:tcPr>
          <w:p w14:paraId="35AB5C23" w14:textId="77777777" w:rsidR="00DD12C6" w:rsidRDefault="00EF7DEF">
            <w:pPr>
              <w:jc w:val="right"/>
            </w:pPr>
            <w:r>
              <w:t>1.80</w:t>
            </w:r>
          </w:p>
        </w:tc>
      </w:tr>
    </w:tbl>
    <w:p w14:paraId="35AB5C25" w14:textId="77777777" w:rsidR="00DD12C6" w:rsidRDefault="00DD12C6"/>
    <w:p w14:paraId="35AB5C26" w14:textId="77777777" w:rsidR="00DD12C6" w:rsidRDefault="00EF7DEF">
      <w:pPr>
        <w:pStyle w:val="Heading2"/>
      </w:pPr>
      <w:proofErr w:type="spellStart"/>
      <w:r>
        <w:t>Categorised</w:t>
      </w:r>
      <w:proofErr w:type="spellEnd"/>
    </w:p>
    <w:p w14:paraId="35AB5C27" w14:textId="77777777" w:rsidR="00DD12C6" w:rsidRDefault="00EF7DEF">
      <w:r>
        <w:t>Tamoxifen INDEX as a CATEGORISED variable in the training set</w:t>
      </w: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0DD12C6" w14:paraId="35AB5C2E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C28" w14:textId="77777777" w:rsidR="00DD12C6" w:rsidRDefault="00EF7DEF">
            <w:pPr>
              <w:jc w:val="right"/>
            </w:pPr>
            <w:r>
              <w:t>_t</w:t>
            </w:r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C29" w14:textId="77777777" w:rsidR="00DD12C6" w:rsidRDefault="00EF7DEF">
            <w:pPr>
              <w:jc w:val="right"/>
            </w:pPr>
            <w:r>
              <w:t>Haz. ratio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2A" w14:textId="77777777" w:rsidR="00DD12C6" w:rsidRDefault="00EF7DEF">
            <w:pPr>
              <w:jc w:val="right"/>
            </w:pPr>
            <w:r>
              <w:t xml:space="preserve">Std. </w:t>
            </w:r>
            <w:proofErr w:type="gramStart"/>
            <w:r>
              <w:t>err</w:t>
            </w:r>
            <w:proofErr w:type="gramEnd"/>
            <w:r>
              <w:t>.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2B" w14:textId="77777777" w:rsidR="00DD12C6" w:rsidRDefault="00EF7DEF">
            <w:pPr>
              <w:jc w:val="right"/>
            </w:pPr>
            <w:r>
              <w:t>z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2C" w14:textId="77777777" w:rsidR="00DD12C6" w:rsidRDefault="00EF7DEF">
            <w:pPr>
              <w:jc w:val="right"/>
            </w:pPr>
            <w:r>
              <w:t>P&gt;|z|</w:t>
            </w:r>
          </w:p>
        </w:tc>
        <w:tc>
          <w:tcPr>
            <w:tcW w:w="2674" w:type="dxa"/>
            <w:gridSpan w:val="2"/>
            <w:tcBorders>
              <w:top w:val="single" w:sz="0" w:space="0" w:color="000000"/>
              <w:bottom w:val="single" w:sz="0" w:space="0" w:color="000000"/>
            </w:tcBorders>
          </w:tcPr>
          <w:p w14:paraId="35AB5C2D" w14:textId="77777777" w:rsidR="00DD12C6" w:rsidRDefault="00EF7DEF">
            <w:pPr>
              <w:jc w:val="right"/>
            </w:pPr>
            <w:r>
              <w:t>[95% conf. interval]</w:t>
            </w:r>
          </w:p>
        </w:tc>
      </w:tr>
      <w:tr w:rsidR="00DD12C6" w14:paraId="35AB5C36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C2F" w14:textId="77777777" w:rsidR="00DD12C6" w:rsidRDefault="00EF7DEF">
            <w:pPr>
              <w:jc w:val="right"/>
            </w:pPr>
            <w:proofErr w:type="spellStart"/>
            <w:r>
              <w:t>CollTAMcat</w:t>
            </w:r>
            <w:proofErr w:type="spellEnd"/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C30" w14:textId="77777777" w:rsidR="00DD12C6" w:rsidRDefault="00EF7DEF">
            <w:pPr>
              <w:jc w:val="right"/>
            </w:pPr>
            <w:r>
              <w:t>4.54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31" w14:textId="77777777" w:rsidR="00DD12C6" w:rsidRDefault="00EF7DEF">
            <w:pPr>
              <w:jc w:val="right"/>
            </w:pPr>
            <w:r>
              <w:t>1.60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32" w14:textId="77777777" w:rsidR="00DD12C6" w:rsidRDefault="00EF7DEF">
            <w:pPr>
              <w:jc w:val="right"/>
            </w:pPr>
            <w:r>
              <w:t>4.29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33" w14:textId="77777777" w:rsidR="00DD12C6" w:rsidRDefault="00EF7DEF">
            <w:pPr>
              <w:jc w:val="right"/>
            </w:pPr>
            <w:r>
              <w:t>0.0000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34" w14:textId="77777777" w:rsidR="00DD12C6" w:rsidRDefault="00EF7DEF">
            <w:pPr>
              <w:jc w:val="right"/>
            </w:pPr>
            <w:r>
              <w:t>2.27</w:t>
            </w:r>
          </w:p>
        </w:tc>
        <w:tc>
          <w:tcPr>
            <w:tcW w:w="1337" w:type="dxa"/>
            <w:tcBorders>
              <w:bottom w:val="single" w:sz="0" w:space="0" w:color="000000"/>
            </w:tcBorders>
          </w:tcPr>
          <w:p w14:paraId="35AB5C35" w14:textId="77777777" w:rsidR="00DD12C6" w:rsidRDefault="00EF7DEF">
            <w:pPr>
              <w:jc w:val="right"/>
            </w:pPr>
            <w:r>
              <w:t>9.06</w:t>
            </w:r>
          </w:p>
        </w:tc>
      </w:tr>
    </w:tbl>
    <w:p w14:paraId="35AB5C37" w14:textId="77777777" w:rsidR="00DD12C6" w:rsidRDefault="00DD12C6"/>
    <w:p w14:paraId="35AB5C38" w14:textId="77777777" w:rsidR="00DD12C6" w:rsidRDefault="00EF7DEF">
      <w:r>
        <w:t xml:space="preserve">Tamoxifen INDEX as a CATEGORISED variable in the validation set of exact treatment allocation </w:t>
      </w:r>
      <w:proofErr w:type="gramStart"/>
      <w:r>
        <w:t>category</w:t>
      </w:r>
      <w:proofErr w:type="gramEnd"/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0DD12C6" w14:paraId="35AB5C3F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C39" w14:textId="77777777" w:rsidR="00DD12C6" w:rsidRDefault="00EF7DEF">
            <w:pPr>
              <w:jc w:val="right"/>
            </w:pPr>
            <w:r>
              <w:t>_t</w:t>
            </w:r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C3A" w14:textId="77777777" w:rsidR="00DD12C6" w:rsidRDefault="00EF7DEF">
            <w:pPr>
              <w:jc w:val="right"/>
            </w:pPr>
            <w:r>
              <w:t>Haz. ratio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3B" w14:textId="77777777" w:rsidR="00DD12C6" w:rsidRDefault="00EF7DEF">
            <w:pPr>
              <w:jc w:val="right"/>
            </w:pPr>
            <w:r>
              <w:t xml:space="preserve">Std. </w:t>
            </w:r>
            <w:proofErr w:type="gramStart"/>
            <w:r>
              <w:t>err</w:t>
            </w:r>
            <w:proofErr w:type="gramEnd"/>
            <w:r>
              <w:t>.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3C" w14:textId="77777777" w:rsidR="00DD12C6" w:rsidRDefault="00EF7DEF">
            <w:pPr>
              <w:jc w:val="right"/>
            </w:pPr>
            <w:r>
              <w:t>z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3D" w14:textId="77777777" w:rsidR="00DD12C6" w:rsidRDefault="00EF7DEF">
            <w:pPr>
              <w:jc w:val="right"/>
            </w:pPr>
            <w:r>
              <w:t>P&gt;|z|</w:t>
            </w:r>
          </w:p>
        </w:tc>
        <w:tc>
          <w:tcPr>
            <w:tcW w:w="2674" w:type="dxa"/>
            <w:gridSpan w:val="2"/>
            <w:tcBorders>
              <w:top w:val="single" w:sz="0" w:space="0" w:color="000000"/>
              <w:bottom w:val="single" w:sz="0" w:space="0" w:color="000000"/>
            </w:tcBorders>
          </w:tcPr>
          <w:p w14:paraId="35AB5C3E" w14:textId="77777777" w:rsidR="00DD12C6" w:rsidRDefault="00EF7DEF">
            <w:pPr>
              <w:jc w:val="right"/>
            </w:pPr>
            <w:r>
              <w:t>[95% conf. interval]</w:t>
            </w:r>
          </w:p>
        </w:tc>
      </w:tr>
      <w:tr w:rsidR="00DD12C6" w14:paraId="35AB5C47" w14:textId="77777777">
        <w:tc>
          <w:tcPr>
            <w:tcW w:w="1337" w:type="dxa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C40" w14:textId="77777777" w:rsidR="00DD12C6" w:rsidRDefault="00EF7DEF">
            <w:pPr>
              <w:jc w:val="right"/>
            </w:pPr>
            <w:proofErr w:type="spellStart"/>
            <w:r>
              <w:t>CollTAMcat</w:t>
            </w:r>
            <w:proofErr w:type="spellEnd"/>
          </w:p>
        </w:tc>
        <w:tc>
          <w:tcPr>
            <w:tcW w:w="1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C41" w14:textId="77777777" w:rsidR="00DD12C6" w:rsidRDefault="00EF7DEF">
            <w:pPr>
              <w:jc w:val="right"/>
            </w:pPr>
            <w:r>
              <w:t>3.46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42" w14:textId="77777777" w:rsidR="00DD12C6" w:rsidRDefault="00EF7DEF">
            <w:pPr>
              <w:jc w:val="right"/>
            </w:pPr>
            <w:r>
              <w:t>1.58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43" w14:textId="77777777" w:rsidR="00DD12C6" w:rsidRDefault="00EF7DEF">
            <w:pPr>
              <w:jc w:val="right"/>
            </w:pPr>
            <w:r>
              <w:t>2.71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44" w14:textId="77777777" w:rsidR="00DD12C6" w:rsidRDefault="00EF7DEF">
            <w:pPr>
              <w:jc w:val="right"/>
            </w:pPr>
            <w:r>
              <w:t>0.0067</w:t>
            </w:r>
          </w:p>
        </w:tc>
        <w:tc>
          <w:tcPr>
            <w:tcW w:w="1337" w:type="dxa"/>
            <w:tcBorders>
              <w:top w:val="single" w:sz="0" w:space="0" w:color="000000"/>
              <w:bottom w:val="single" w:sz="0" w:space="0" w:color="000000"/>
            </w:tcBorders>
          </w:tcPr>
          <w:p w14:paraId="35AB5C45" w14:textId="77777777" w:rsidR="00DD12C6" w:rsidRDefault="00EF7DEF">
            <w:pPr>
              <w:jc w:val="right"/>
            </w:pPr>
            <w:r>
              <w:t>1.41</w:t>
            </w:r>
          </w:p>
        </w:tc>
        <w:tc>
          <w:tcPr>
            <w:tcW w:w="1337" w:type="dxa"/>
            <w:tcBorders>
              <w:bottom w:val="single" w:sz="0" w:space="0" w:color="000000"/>
            </w:tcBorders>
          </w:tcPr>
          <w:p w14:paraId="35AB5C46" w14:textId="77777777" w:rsidR="00DD12C6" w:rsidRDefault="00EF7DEF">
            <w:pPr>
              <w:jc w:val="right"/>
            </w:pPr>
            <w:r>
              <w:t>8.48</w:t>
            </w:r>
          </w:p>
        </w:tc>
      </w:tr>
    </w:tbl>
    <w:p w14:paraId="35AB5C48" w14:textId="77777777" w:rsidR="00DD12C6" w:rsidRDefault="00DD12C6"/>
    <w:p w14:paraId="228BDAC3" w14:textId="77777777" w:rsidR="00EF7DEF" w:rsidRDefault="00EF7DEF">
      <w:pPr>
        <w:pStyle w:val="Heading2"/>
      </w:pPr>
      <w:r>
        <w:br w:type="page"/>
      </w:r>
    </w:p>
    <w:p w14:paraId="35AB5C49" w14:textId="474AFAFF" w:rsidR="00DD12C6" w:rsidRDefault="00EF7DEF">
      <w:pPr>
        <w:pStyle w:val="Heading2"/>
      </w:pPr>
      <w:r>
        <w:lastRenderedPageBreak/>
        <w:t>EVENTS BY INDEX CATEGORY</w:t>
      </w:r>
    </w:p>
    <w:p w14:paraId="35AB5C4A" w14:textId="77777777" w:rsidR="00DD12C6" w:rsidRDefault="00EF7DEF">
      <w:r>
        <w:t>EVENTS BY INDEX CATEGORY in TRAINING and VALIDATION sets (tables to follow)</w:t>
      </w:r>
    </w:p>
    <w:p w14:paraId="0CFB9003" w14:textId="26A872AF" w:rsidR="006E6663" w:rsidRDefault="006E6663">
      <w:r>
        <w:t>Training set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E6663" w:rsidRPr="006E6663" w14:paraId="3218246D" w14:textId="77777777" w:rsidTr="006E666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0CCB" w14:textId="77777777" w:rsidR="006E6663" w:rsidRPr="006E6663" w:rsidRDefault="006E6663" w:rsidP="006E6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 w:bidi="mr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C7A6" w14:textId="77777777" w:rsidR="006E6663" w:rsidRPr="006E6663" w:rsidRDefault="006E6663" w:rsidP="006E66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IBE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078B" w14:textId="77777777" w:rsidR="006E6663" w:rsidRPr="006E6663" w:rsidRDefault="006E6663" w:rsidP="006E66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29FA" w14:textId="77777777" w:rsidR="006E6663" w:rsidRPr="006E6663" w:rsidRDefault="006E6663" w:rsidP="006E6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mr-IN"/>
              </w:rPr>
            </w:pPr>
          </w:p>
        </w:tc>
      </w:tr>
      <w:tr w:rsidR="006E6663" w:rsidRPr="006E6663" w14:paraId="5B2BA1FB" w14:textId="77777777" w:rsidTr="006E666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43CF" w14:textId="77777777" w:rsidR="006E6663" w:rsidRPr="006E6663" w:rsidRDefault="006E6663" w:rsidP="006E66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Tam index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50B6" w14:textId="77777777" w:rsidR="006E6663" w:rsidRPr="006E6663" w:rsidRDefault="006E6663" w:rsidP="006E66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4143" w14:textId="77777777" w:rsidR="006E6663" w:rsidRPr="006E6663" w:rsidRDefault="006E6663" w:rsidP="006E66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9DCD" w14:textId="77777777" w:rsidR="006E6663" w:rsidRPr="006E6663" w:rsidRDefault="006E6663" w:rsidP="006E66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Total</w:t>
            </w:r>
          </w:p>
        </w:tc>
      </w:tr>
      <w:tr w:rsidR="006E6663" w:rsidRPr="006E6663" w14:paraId="56B6C0BD" w14:textId="77777777" w:rsidTr="006E666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F23A" w14:textId="77777777" w:rsidR="006E6663" w:rsidRPr="006E6663" w:rsidRDefault="006E6663" w:rsidP="006E66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5EF4" w14:textId="77777777" w:rsidR="006E6663" w:rsidRPr="006E6663" w:rsidRDefault="006E6663" w:rsidP="006E66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A636" w14:textId="77777777" w:rsidR="006E6663" w:rsidRPr="006E6663" w:rsidRDefault="006E6663" w:rsidP="006E66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2AD9" w14:textId="77777777" w:rsidR="006E6663" w:rsidRPr="006E6663" w:rsidRDefault="006E6663" w:rsidP="006E66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67</w:t>
            </w:r>
          </w:p>
        </w:tc>
      </w:tr>
      <w:tr w:rsidR="006E6663" w:rsidRPr="006E6663" w14:paraId="34EDB791" w14:textId="77777777" w:rsidTr="006E666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00E1" w14:textId="77777777" w:rsidR="006E6663" w:rsidRPr="006E6663" w:rsidRDefault="006E6663" w:rsidP="006E66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98FE" w14:textId="77777777" w:rsidR="006E6663" w:rsidRPr="006E6663" w:rsidRDefault="006E6663" w:rsidP="006E66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80.6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3FA3" w14:textId="77777777" w:rsidR="006E6663" w:rsidRPr="006E6663" w:rsidRDefault="006E6663" w:rsidP="006E66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1142" w14:textId="77777777" w:rsidR="006E6663" w:rsidRPr="006E6663" w:rsidRDefault="006E6663" w:rsidP="006E66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100</w:t>
            </w:r>
          </w:p>
        </w:tc>
      </w:tr>
      <w:tr w:rsidR="006E6663" w:rsidRPr="006E6663" w14:paraId="4FE3107D" w14:textId="77777777" w:rsidTr="006E666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FE0F" w14:textId="77777777" w:rsidR="006E6663" w:rsidRPr="006E6663" w:rsidRDefault="006E6663" w:rsidP="006E66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4AC2" w14:textId="77777777" w:rsidR="006E6663" w:rsidRPr="006E6663" w:rsidRDefault="006E6663" w:rsidP="006E66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CEFD" w14:textId="77777777" w:rsidR="006E6663" w:rsidRPr="006E6663" w:rsidRDefault="006E6663" w:rsidP="006E66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A9EF" w14:textId="77777777" w:rsidR="006E6663" w:rsidRPr="006E6663" w:rsidRDefault="006E6663" w:rsidP="006E66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35</w:t>
            </w:r>
          </w:p>
        </w:tc>
      </w:tr>
      <w:tr w:rsidR="006E6663" w:rsidRPr="006E6663" w14:paraId="7E060D3A" w14:textId="77777777" w:rsidTr="006E666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5D02" w14:textId="77777777" w:rsidR="006E6663" w:rsidRPr="006E6663" w:rsidRDefault="006E6663" w:rsidP="006E66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E825" w14:textId="77777777" w:rsidR="006E6663" w:rsidRPr="006E6663" w:rsidRDefault="006E6663" w:rsidP="006E66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37.14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CC26" w14:textId="77777777" w:rsidR="006E6663" w:rsidRPr="006E6663" w:rsidRDefault="006E6663" w:rsidP="006E66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62.86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BF9F" w14:textId="77777777" w:rsidR="006E6663" w:rsidRPr="006E6663" w:rsidRDefault="006E6663" w:rsidP="006E66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100</w:t>
            </w:r>
          </w:p>
        </w:tc>
      </w:tr>
      <w:tr w:rsidR="006E6663" w:rsidRPr="006E6663" w14:paraId="2928F8FD" w14:textId="77777777" w:rsidTr="006E666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5B70" w14:textId="77777777" w:rsidR="006E6663" w:rsidRPr="006E6663" w:rsidRDefault="006E6663" w:rsidP="006E66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AAC8" w14:textId="77777777" w:rsidR="006E6663" w:rsidRPr="006E6663" w:rsidRDefault="006E6663" w:rsidP="006E66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A55A" w14:textId="77777777" w:rsidR="006E6663" w:rsidRPr="006E6663" w:rsidRDefault="006E6663" w:rsidP="006E66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60B7" w14:textId="77777777" w:rsidR="006E6663" w:rsidRPr="006E6663" w:rsidRDefault="006E6663" w:rsidP="006E66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102</w:t>
            </w:r>
          </w:p>
        </w:tc>
      </w:tr>
      <w:tr w:rsidR="006E6663" w:rsidRPr="006E6663" w14:paraId="74A888AB" w14:textId="77777777" w:rsidTr="006E666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D7B5" w14:textId="77777777" w:rsidR="006E6663" w:rsidRPr="006E6663" w:rsidRDefault="006E6663" w:rsidP="006E66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ED68" w14:textId="77777777" w:rsidR="006E6663" w:rsidRPr="006E6663" w:rsidRDefault="006E6663" w:rsidP="006E66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65.69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8087" w14:textId="77777777" w:rsidR="006E6663" w:rsidRPr="006E6663" w:rsidRDefault="006E6663" w:rsidP="006E66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34.31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9B67" w14:textId="77777777" w:rsidR="006E6663" w:rsidRPr="006E6663" w:rsidRDefault="006E6663" w:rsidP="006E66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6E666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100</w:t>
            </w:r>
          </w:p>
        </w:tc>
      </w:tr>
    </w:tbl>
    <w:p w14:paraId="04F751F3" w14:textId="1E60647F" w:rsidR="006E6663" w:rsidRDefault="006E6663">
      <w:r>
        <w:t xml:space="preserve">P </w:t>
      </w:r>
      <w:r w:rsidR="00410D58">
        <w:t>&lt; 0.0001</w:t>
      </w:r>
    </w:p>
    <w:p w14:paraId="0A5C031A" w14:textId="77777777" w:rsidR="006E6663" w:rsidRDefault="006E6663"/>
    <w:p w14:paraId="313CABF1" w14:textId="1294511F" w:rsidR="006E6663" w:rsidRDefault="006E6663">
      <w:r>
        <w:t xml:space="preserve">Validation </w:t>
      </w:r>
      <w:proofErr w:type="gramStart"/>
      <w:r>
        <w:t>set</w:t>
      </w:r>
      <w:proofErr w:type="gramEnd"/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44713" w:rsidRPr="00C44713" w14:paraId="7A745DCE" w14:textId="77777777" w:rsidTr="00C4471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BA4C" w14:textId="77777777" w:rsidR="00C44713" w:rsidRPr="00C44713" w:rsidRDefault="00C44713" w:rsidP="00C44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 w:bidi="mr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E002" w14:textId="77777777" w:rsidR="00C44713" w:rsidRPr="00C44713" w:rsidRDefault="00C44713" w:rsidP="00C447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IBE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83DE" w14:textId="77777777" w:rsidR="00C44713" w:rsidRPr="00C44713" w:rsidRDefault="00C44713" w:rsidP="00C447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BF02" w14:textId="77777777" w:rsidR="00C44713" w:rsidRPr="00C44713" w:rsidRDefault="00C44713" w:rsidP="00C447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 w:bidi="mr-IN"/>
              </w:rPr>
            </w:pPr>
          </w:p>
        </w:tc>
      </w:tr>
      <w:tr w:rsidR="00C44713" w:rsidRPr="00C44713" w14:paraId="7F298B1A" w14:textId="77777777" w:rsidTr="00C4471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9CDF" w14:textId="77777777" w:rsidR="00C44713" w:rsidRPr="00C44713" w:rsidRDefault="00C44713" w:rsidP="00C447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Tam index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0CB9" w14:textId="77777777" w:rsidR="00C44713" w:rsidRPr="00C44713" w:rsidRDefault="00C44713" w:rsidP="00C447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FCC1" w14:textId="77777777" w:rsidR="00C44713" w:rsidRPr="00C44713" w:rsidRDefault="00C44713" w:rsidP="00C447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7984" w14:textId="77777777" w:rsidR="00C44713" w:rsidRPr="00C44713" w:rsidRDefault="00C44713" w:rsidP="00C447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Total</w:t>
            </w:r>
          </w:p>
        </w:tc>
      </w:tr>
      <w:tr w:rsidR="00C44713" w:rsidRPr="00C44713" w14:paraId="0121E7D5" w14:textId="77777777" w:rsidTr="00C4471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4F97" w14:textId="77777777" w:rsidR="00C44713" w:rsidRPr="00C44713" w:rsidRDefault="00C44713" w:rsidP="00C447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4A78" w14:textId="77777777" w:rsidR="00C44713" w:rsidRPr="00C44713" w:rsidRDefault="00C44713" w:rsidP="00C44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A5C1" w14:textId="77777777" w:rsidR="00C44713" w:rsidRPr="00C44713" w:rsidRDefault="00C44713" w:rsidP="00C44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8D84" w14:textId="77777777" w:rsidR="00C44713" w:rsidRPr="00C44713" w:rsidRDefault="00C44713" w:rsidP="00C44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97</w:t>
            </w:r>
          </w:p>
        </w:tc>
      </w:tr>
      <w:tr w:rsidR="00C44713" w:rsidRPr="00C44713" w14:paraId="5C131EF0" w14:textId="77777777" w:rsidTr="00C4471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98EB" w14:textId="77777777" w:rsidR="00C44713" w:rsidRPr="00C44713" w:rsidRDefault="00C44713" w:rsidP="00C447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2E3C" w14:textId="77777777" w:rsidR="00C44713" w:rsidRPr="00C44713" w:rsidRDefault="00C44713" w:rsidP="00C44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91.75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A859" w14:textId="77777777" w:rsidR="00C44713" w:rsidRPr="00C44713" w:rsidRDefault="00C44713" w:rsidP="00C44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39BE" w14:textId="77777777" w:rsidR="00C44713" w:rsidRPr="00C44713" w:rsidRDefault="00C44713" w:rsidP="00C44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100</w:t>
            </w:r>
          </w:p>
        </w:tc>
      </w:tr>
      <w:tr w:rsidR="00C44713" w:rsidRPr="00C44713" w14:paraId="2B9FDF28" w14:textId="77777777" w:rsidTr="00C4471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D333" w14:textId="77777777" w:rsidR="00C44713" w:rsidRPr="00C44713" w:rsidRDefault="00C44713" w:rsidP="00C447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2898" w14:textId="77777777" w:rsidR="00C44713" w:rsidRPr="00C44713" w:rsidRDefault="00C44713" w:rsidP="00C44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F342" w14:textId="77777777" w:rsidR="00C44713" w:rsidRPr="00C44713" w:rsidRDefault="00C44713" w:rsidP="00C44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12FB" w14:textId="77777777" w:rsidR="00C44713" w:rsidRPr="00C44713" w:rsidRDefault="00C44713" w:rsidP="00C44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43</w:t>
            </w:r>
          </w:p>
        </w:tc>
      </w:tr>
      <w:tr w:rsidR="00C44713" w:rsidRPr="00C44713" w14:paraId="24C32DED" w14:textId="77777777" w:rsidTr="00C4471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CF4F" w14:textId="77777777" w:rsidR="00C44713" w:rsidRPr="00C44713" w:rsidRDefault="00C44713" w:rsidP="00C447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D201" w14:textId="77777777" w:rsidR="00C44713" w:rsidRPr="00C44713" w:rsidRDefault="00C44713" w:rsidP="00C44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72.09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5510" w14:textId="77777777" w:rsidR="00C44713" w:rsidRPr="00C44713" w:rsidRDefault="00C44713" w:rsidP="00C44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27.91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4BD0" w14:textId="77777777" w:rsidR="00C44713" w:rsidRPr="00C44713" w:rsidRDefault="00C44713" w:rsidP="00C44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100</w:t>
            </w:r>
          </w:p>
        </w:tc>
      </w:tr>
      <w:tr w:rsidR="00C44713" w:rsidRPr="00C44713" w14:paraId="07CFEE53" w14:textId="77777777" w:rsidTr="00C4471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9BE3" w14:textId="77777777" w:rsidR="00C44713" w:rsidRPr="00C44713" w:rsidRDefault="00C44713" w:rsidP="00C447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358C" w14:textId="77777777" w:rsidR="00C44713" w:rsidRPr="00C44713" w:rsidRDefault="00C44713" w:rsidP="00C44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0CDB" w14:textId="77777777" w:rsidR="00C44713" w:rsidRPr="00C44713" w:rsidRDefault="00C44713" w:rsidP="00C44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14F5" w14:textId="77777777" w:rsidR="00C44713" w:rsidRPr="00C44713" w:rsidRDefault="00C44713" w:rsidP="00C44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140</w:t>
            </w:r>
          </w:p>
        </w:tc>
      </w:tr>
      <w:tr w:rsidR="00C44713" w:rsidRPr="00C44713" w14:paraId="63B37D29" w14:textId="77777777" w:rsidTr="00C4471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882B" w14:textId="77777777" w:rsidR="00C44713" w:rsidRPr="00C44713" w:rsidRDefault="00C44713" w:rsidP="00C447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C54B" w14:textId="77777777" w:rsidR="00C44713" w:rsidRPr="00C44713" w:rsidRDefault="00C44713" w:rsidP="00C44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85.71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A8C2" w14:textId="77777777" w:rsidR="00C44713" w:rsidRPr="00C44713" w:rsidRDefault="00C44713" w:rsidP="00C44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0480" w14:textId="77777777" w:rsidR="00C44713" w:rsidRPr="00C44713" w:rsidRDefault="00C44713" w:rsidP="00C44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</w:pPr>
            <w:r w:rsidRPr="00C44713">
              <w:rPr>
                <w:rFonts w:ascii="Aptos Narrow" w:eastAsia="Times New Roman" w:hAnsi="Aptos Narrow" w:cs="Times New Roman"/>
                <w:color w:val="000000"/>
                <w:lang w:val="en-GB" w:eastAsia="en-GB" w:bidi="mr-IN"/>
              </w:rPr>
              <w:t>100</w:t>
            </w:r>
          </w:p>
        </w:tc>
      </w:tr>
    </w:tbl>
    <w:p w14:paraId="3BD4BC32" w14:textId="22305FB2" w:rsidR="006E6663" w:rsidRDefault="00C44713">
      <w:r>
        <w:t>P = 0.002</w:t>
      </w:r>
    </w:p>
    <w:p w14:paraId="42409873" w14:textId="77777777" w:rsidR="006E6663" w:rsidRDefault="006E6663"/>
    <w:p w14:paraId="5AB1B319" w14:textId="77777777" w:rsidR="00EF7DEF" w:rsidRDefault="00EF7DEF">
      <w:pPr>
        <w:pStyle w:val="Title"/>
      </w:pPr>
      <w:r>
        <w:br w:type="page"/>
      </w:r>
    </w:p>
    <w:p w14:paraId="35AB5C4B" w14:textId="388ED5ED" w:rsidR="00DD12C6" w:rsidRDefault="00EF7DEF">
      <w:pPr>
        <w:pStyle w:val="Title"/>
      </w:pPr>
      <w:r>
        <w:lastRenderedPageBreak/>
        <w:t>MULTIVARIATE ANALYSES</w:t>
      </w:r>
    </w:p>
    <w:p w14:paraId="35AB5C4C" w14:textId="77777777" w:rsidR="00DD12C6" w:rsidRDefault="00EF7DEF">
      <w:pPr>
        <w:pStyle w:val="Heading1"/>
      </w:pPr>
      <w:r>
        <w:t>Entire Cohort</w:t>
      </w:r>
    </w:p>
    <w:p w14:paraId="35AB5C4D" w14:textId="77777777" w:rsidR="00DD12C6" w:rsidRDefault="00EF7DEF">
      <w:r>
        <w:t>MULTIVARIATE ANALYSES IN THE ENTIRE COHORT (Training set not removed)</w:t>
      </w:r>
    </w:p>
    <w:p w14:paraId="35AB5C4E" w14:textId="3138D715" w:rsidR="00DD12C6" w:rsidRDefault="00EF7DEF">
      <w:r>
        <w:t>MULTIVARIATE ANALYSES without the interaction terms (ENTIRE COHORT)</w:t>
      </w:r>
      <w:r w:rsidR="00DB33D1">
        <w:t xml:space="preserve"> (</w:t>
      </w:r>
      <w:r w:rsidR="00DB33D1" w:rsidRPr="0054299C">
        <w:rPr>
          <w:b/>
          <w:bCs/>
        </w:rPr>
        <w:t xml:space="preserve">n= </w:t>
      </w:r>
      <w:r w:rsidR="00214B57" w:rsidRPr="0054299C">
        <w:rPr>
          <w:b/>
          <w:bCs/>
        </w:rPr>
        <w:t>594</w:t>
      </w:r>
      <w:r w:rsidR="00DB33D1" w:rsidRPr="0054299C">
        <w:rPr>
          <w:b/>
          <w:bCs/>
        </w:rPr>
        <w:t xml:space="preserve">; events = </w:t>
      </w:r>
      <w:r w:rsidR="00214B57" w:rsidRPr="0054299C">
        <w:rPr>
          <w:b/>
          <w:bCs/>
        </w:rPr>
        <w:t>126</w:t>
      </w:r>
      <w:r w:rsidR="00DB33D1">
        <w:t>)</w:t>
      </w:r>
    </w:p>
    <w:tbl>
      <w:tblPr>
        <w:tblStyle w:val="TableGrid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723"/>
        <w:gridCol w:w="1852"/>
        <w:gridCol w:w="1423"/>
        <w:gridCol w:w="1681"/>
        <w:gridCol w:w="1681"/>
      </w:tblGrid>
      <w:tr w:rsidR="00E61ABD" w14:paraId="35AB5C55" w14:textId="77777777" w:rsidTr="00E61ABD">
        <w:tc>
          <w:tcPr>
            <w:tcW w:w="1454" w:type="pct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C4F" w14:textId="77777777" w:rsidR="00E61ABD" w:rsidRDefault="00E61ABD">
            <w:pPr>
              <w:jc w:val="right"/>
            </w:pPr>
            <w:r>
              <w:t>_t</w:t>
            </w:r>
          </w:p>
        </w:tc>
        <w:tc>
          <w:tcPr>
            <w:tcW w:w="989" w:type="pct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C50" w14:textId="77777777" w:rsidR="00E61ABD" w:rsidRDefault="00E61ABD">
            <w:pPr>
              <w:jc w:val="right"/>
            </w:pPr>
            <w:r>
              <w:t>Haz. ratio</w:t>
            </w:r>
          </w:p>
        </w:tc>
        <w:tc>
          <w:tcPr>
            <w:tcW w:w="760" w:type="pct"/>
            <w:tcBorders>
              <w:top w:val="single" w:sz="0" w:space="0" w:color="000000"/>
              <w:bottom w:val="single" w:sz="0" w:space="0" w:color="000000"/>
            </w:tcBorders>
          </w:tcPr>
          <w:p w14:paraId="35AB5C53" w14:textId="77777777" w:rsidR="00E61ABD" w:rsidRDefault="00E61ABD">
            <w:pPr>
              <w:jc w:val="right"/>
            </w:pPr>
            <w:r>
              <w:t>P&gt;|z|</w:t>
            </w:r>
          </w:p>
        </w:tc>
        <w:tc>
          <w:tcPr>
            <w:tcW w:w="1796" w:type="pct"/>
            <w:gridSpan w:val="2"/>
            <w:tcBorders>
              <w:top w:val="single" w:sz="0" w:space="0" w:color="000000"/>
              <w:bottom w:val="single" w:sz="0" w:space="0" w:color="000000"/>
            </w:tcBorders>
          </w:tcPr>
          <w:p w14:paraId="35AB5C54" w14:textId="77777777" w:rsidR="00E61ABD" w:rsidRDefault="00E61ABD">
            <w:pPr>
              <w:jc w:val="right"/>
            </w:pPr>
            <w:r>
              <w:t>[95% conf. interval]</w:t>
            </w:r>
          </w:p>
        </w:tc>
      </w:tr>
      <w:tr w:rsidR="00E61ABD" w14:paraId="35AB5C5D" w14:textId="77777777" w:rsidTr="00E61ABD">
        <w:tc>
          <w:tcPr>
            <w:tcW w:w="1454" w:type="pct"/>
            <w:tcBorders>
              <w:top w:val="single" w:sz="0" w:space="0" w:color="000000"/>
              <w:right w:val="single" w:sz="0" w:space="0" w:color="000000"/>
            </w:tcBorders>
          </w:tcPr>
          <w:p w14:paraId="35AB5C56" w14:textId="77777777" w:rsidR="00E61ABD" w:rsidRDefault="00E61ABD">
            <w:pPr>
              <w:jc w:val="right"/>
            </w:pPr>
            <w:proofErr w:type="spellStart"/>
            <w:r>
              <w:t>CollRTcat</w:t>
            </w:r>
            <w:proofErr w:type="spellEnd"/>
          </w:p>
        </w:tc>
        <w:tc>
          <w:tcPr>
            <w:tcW w:w="989" w:type="pct"/>
            <w:tcBorders>
              <w:top w:val="single" w:sz="0" w:space="0" w:color="000000"/>
              <w:left w:val="single" w:sz="0" w:space="0" w:color="000000"/>
            </w:tcBorders>
          </w:tcPr>
          <w:p w14:paraId="35AB5C57" w14:textId="77777777" w:rsidR="00E61ABD" w:rsidRDefault="00E61ABD">
            <w:pPr>
              <w:jc w:val="right"/>
            </w:pPr>
          </w:p>
        </w:tc>
        <w:tc>
          <w:tcPr>
            <w:tcW w:w="760" w:type="pct"/>
            <w:tcBorders>
              <w:top w:val="single" w:sz="0" w:space="0" w:color="000000"/>
            </w:tcBorders>
          </w:tcPr>
          <w:p w14:paraId="35AB5C5A" w14:textId="77777777" w:rsidR="00E61ABD" w:rsidRDefault="00E61ABD">
            <w:pPr>
              <w:jc w:val="right"/>
            </w:pPr>
          </w:p>
        </w:tc>
        <w:tc>
          <w:tcPr>
            <w:tcW w:w="898" w:type="pct"/>
            <w:tcBorders>
              <w:top w:val="single" w:sz="0" w:space="0" w:color="000000"/>
            </w:tcBorders>
          </w:tcPr>
          <w:p w14:paraId="35AB5C5B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5C" w14:textId="77777777" w:rsidR="00E61ABD" w:rsidRDefault="00E61ABD">
            <w:pPr>
              <w:jc w:val="right"/>
            </w:pPr>
          </w:p>
        </w:tc>
      </w:tr>
      <w:tr w:rsidR="00E61ABD" w14:paraId="35AB5C65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5E" w14:textId="77777777" w:rsidR="00E61ABD" w:rsidRDefault="00E61ABD">
            <w:pPr>
              <w:jc w:val="right"/>
            </w:pPr>
            <w:r>
              <w:t>High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5F" w14:textId="77777777" w:rsidR="00E61ABD" w:rsidRDefault="00E61ABD">
            <w:pPr>
              <w:jc w:val="right"/>
            </w:pPr>
            <w:r>
              <w:t>1.19</w:t>
            </w:r>
          </w:p>
        </w:tc>
        <w:tc>
          <w:tcPr>
            <w:tcW w:w="760" w:type="pct"/>
          </w:tcPr>
          <w:p w14:paraId="35AB5C62" w14:textId="77777777" w:rsidR="00E61ABD" w:rsidRDefault="00E61ABD">
            <w:pPr>
              <w:jc w:val="right"/>
            </w:pPr>
            <w:r>
              <w:t>0.3296</w:t>
            </w:r>
          </w:p>
        </w:tc>
        <w:tc>
          <w:tcPr>
            <w:tcW w:w="898" w:type="pct"/>
          </w:tcPr>
          <w:p w14:paraId="35AB5C63" w14:textId="77777777" w:rsidR="00E61ABD" w:rsidRDefault="00E61ABD">
            <w:pPr>
              <w:jc w:val="right"/>
            </w:pPr>
            <w:r>
              <w:t>0.84</w:t>
            </w:r>
          </w:p>
        </w:tc>
        <w:tc>
          <w:tcPr>
            <w:tcW w:w="898" w:type="pct"/>
          </w:tcPr>
          <w:p w14:paraId="35AB5C64" w14:textId="77777777" w:rsidR="00E61ABD" w:rsidRDefault="00E61ABD">
            <w:pPr>
              <w:jc w:val="right"/>
            </w:pPr>
            <w:r>
              <w:t>1.70</w:t>
            </w:r>
          </w:p>
        </w:tc>
      </w:tr>
      <w:tr w:rsidR="00E61ABD" w14:paraId="35AB5C6D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66" w14:textId="77777777" w:rsidR="00E61ABD" w:rsidRDefault="00E61ABD">
            <w:pPr>
              <w:jc w:val="right"/>
            </w:pP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67" w14:textId="77777777" w:rsidR="00E61ABD" w:rsidRDefault="00E61ABD">
            <w:pPr>
              <w:jc w:val="right"/>
            </w:pPr>
          </w:p>
        </w:tc>
        <w:tc>
          <w:tcPr>
            <w:tcW w:w="760" w:type="pct"/>
          </w:tcPr>
          <w:p w14:paraId="35AB5C6A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6B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6C" w14:textId="77777777" w:rsidR="00E61ABD" w:rsidRDefault="00E61ABD">
            <w:pPr>
              <w:jc w:val="right"/>
            </w:pPr>
          </w:p>
        </w:tc>
      </w:tr>
      <w:tr w:rsidR="00E61ABD" w14:paraId="35AB5C75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6E" w14:textId="77777777" w:rsidR="00E61ABD" w:rsidRDefault="00E61ABD">
            <w:pPr>
              <w:jc w:val="right"/>
            </w:pPr>
            <w:proofErr w:type="spellStart"/>
            <w:r>
              <w:t>CollTAMcat</w:t>
            </w:r>
            <w:proofErr w:type="spellEnd"/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6F" w14:textId="77777777" w:rsidR="00E61ABD" w:rsidRDefault="00E61ABD">
            <w:pPr>
              <w:jc w:val="right"/>
            </w:pPr>
          </w:p>
        </w:tc>
        <w:tc>
          <w:tcPr>
            <w:tcW w:w="760" w:type="pct"/>
          </w:tcPr>
          <w:p w14:paraId="35AB5C72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73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74" w14:textId="77777777" w:rsidR="00E61ABD" w:rsidRDefault="00E61ABD">
            <w:pPr>
              <w:jc w:val="right"/>
            </w:pPr>
          </w:p>
        </w:tc>
      </w:tr>
      <w:tr w:rsidR="00E61ABD" w14:paraId="35AB5C7D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76" w14:textId="77777777" w:rsidR="00E61ABD" w:rsidRDefault="00E61ABD">
            <w:pPr>
              <w:jc w:val="right"/>
            </w:pPr>
            <w:r>
              <w:t>High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77" w14:textId="77777777" w:rsidR="00E61ABD" w:rsidRDefault="00E61ABD">
            <w:pPr>
              <w:jc w:val="right"/>
            </w:pPr>
            <w:r>
              <w:t>1.56</w:t>
            </w:r>
          </w:p>
        </w:tc>
        <w:tc>
          <w:tcPr>
            <w:tcW w:w="760" w:type="pct"/>
          </w:tcPr>
          <w:p w14:paraId="35AB5C7A" w14:textId="77777777" w:rsidR="00E61ABD" w:rsidRDefault="00E61ABD">
            <w:pPr>
              <w:jc w:val="right"/>
            </w:pPr>
            <w:r>
              <w:t>0.0202</w:t>
            </w:r>
          </w:p>
        </w:tc>
        <w:tc>
          <w:tcPr>
            <w:tcW w:w="898" w:type="pct"/>
          </w:tcPr>
          <w:p w14:paraId="35AB5C7B" w14:textId="77777777" w:rsidR="00E61ABD" w:rsidRDefault="00E61ABD">
            <w:pPr>
              <w:jc w:val="right"/>
            </w:pPr>
            <w:r>
              <w:t>1.07</w:t>
            </w:r>
          </w:p>
        </w:tc>
        <w:tc>
          <w:tcPr>
            <w:tcW w:w="898" w:type="pct"/>
          </w:tcPr>
          <w:p w14:paraId="35AB5C7C" w14:textId="77777777" w:rsidR="00E61ABD" w:rsidRDefault="00E61ABD">
            <w:pPr>
              <w:jc w:val="right"/>
            </w:pPr>
            <w:r>
              <w:t>2.26</w:t>
            </w:r>
          </w:p>
        </w:tc>
      </w:tr>
      <w:tr w:rsidR="00E61ABD" w14:paraId="35AB5C85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7E" w14:textId="77777777" w:rsidR="00E61ABD" w:rsidRDefault="00E61ABD">
            <w:pPr>
              <w:jc w:val="right"/>
            </w:pP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7F" w14:textId="77777777" w:rsidR="00E61ABD" w:rsidRDefault="00E61ABD">
            <w:pPr>
              <w:jc w:val="right"/>
            </w:pPr>
          </w:p>
        </w:tc>
        <w:tc>
          <w:tcPr>
            <w:tcW w:w="760" w:type="pct"/>
          </w:tcPr>
          <w:p w14:paraId="35AB5C82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83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84" w14:textId="77777777" w:rsidR="00E61ABD" w:rsidRDefault="00E61ABD">
            <w:pPr>
              <w:jc w:val="right"/>
            </w:pPr>
          </w:p>
        </w:tc>
      </w:tr>
      <w:tr w:rsidR="00E61ABD" w14:paraId="35AB5C8D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86" w14:textId="77777777" w:rsidR="00E61ABD" w:rsidRDefault="00E61ABD">
            <w:pPr>
              <w:jc w:val="right"/>
            </w:pPr>
            <w:proofErr w:type="spellStart"/>
            <w:r>
              <w:t>TILcatMED</w:t>
            </w:r>
            <w:proofErr w:type="spellEnd"/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87" w14:textId="77777777" w:rsidR="00E61ABD" w:rsidRDefault="00E61ABD">
            <w:pPr>
              <w:jc w:val="right"/>
            </w:pPr>
          </w:p>
        </w:tc>
        <w:tc>
          <w:tcPr>
            <w:tcW w:w="760" w:type="pct"/>
          </w:tcPr>
          <w:p w14:paraId="35AB5C8A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8B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8C" w14:textId="77777777" w:rsidR="00E61ABD" w:rsidRDefault="00E61ABD">
            <w:pPr>
              <w:jc w:val="right"/>
            </w:pPr>
          </w:p>
        </w:tc>
      </w:tr>
      <w:tr w:rsidR="00E61ABD" w14:paraId="35AB5C95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8E" w14:textId="77777777" w:rsidR="00E61ABD" w:rsidRDefault="00E61ABD">
            <w:pPr>
              <w:jc w:val="right"/>
            </w:pPr>
            <w:r>
              <w:t>High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8F" w14:textId="77777777" w:rsidR="00E61ABD" w:rsidRDefault="00E61ABD">
            <w:pPr>
              <w:jc w:val="right"/>
            </w:pPr>
            <w:r>
              <w:t>1.88</w:t>
            </w:r>
          </w:p>
        </w:tc>
        <w:tc>
          <w:tcPr>
            <w:tcW w:w="760" w:type="pct"/>
          </w:tcPr>
          <w:p w14:paraId="35AB5C92" w14:textId="77777777" w:rsidR="00E61ABD" w:rsidRDefault="00E61ABD">
            <w:pPr>
              <w:jc w:val="right"/>
            </w:pPr>
            <w:r>
              <w:t>0.0034</w:t>
            </w:r>
          </w:p>
        </w:tc>
        <w:tc>
          <w:tcPr>
            <w:tcW w:w="898" w:type="pct"/>
          </w:tcPr>
          <w:p w14:paraId="35AB5C93" w14:textId="77777777" w:rsidR="00E61ABD" w:rsidRDefault="00E61ABD">
            <w:pPr>
              <w:jc w:val="right"/>
            </w:pPr>
            <w:r>
              <w:t>1.23</w:t>
            </w:r>
          </w:p>
        </w:tc>
        <w:tc>
          <w:tcPr>
            <w:tcW w:w="898" w:type="pct"/>
          </w:tcPr>
          <w:p w14:paraId="35AB5C94" w14:textId="77777777" w:rsidR="00E61ABD" w:rsidRDefault="00E61ABD">
            <w:pPr>
              <w:jc w:val="right"/>
            </w:pPr>
            <w:r>
              <w:t>2.87</w:t>
            </w:r>
          </w:p>
        </w:tc>
      </w:tr>
      <w:tr w:rsidR="00E61ABD" w14:paraId="35AB5C9D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96" w14:textId="77777777" w:rsidR="00E61ABD" w:rsidRDefault="00E61ABD">
            <w:pPr>
              <w:jc w:val="right"/>
            </w:pP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97" w14:textId="77777777" w:rsidR="00E61ABD" w:rsidRDefault="00E61ABD">
            <w:pPr>
              <w:jc w:val="right"/>
            </w:pPr>
          </w:p>
        </w:tc>
        <w:tc>
          <w:tcPr>
            <w:tcW w:w="760" w:type="pct"/>
          </w:tcPr>
          <w:p w14:paraId="35AB5C9A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9B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9C" w14:textId="77777777" w:rsidR="00E61ABD" w:rsidRDefault="00E61ABD">
            <w:pPr>
              <w:jc w:val="right"/>
            </w:pPr>
          </w:p>
        </w:tc>
      </w:tr>
      <w:tr w:rsidR="00E61ABD" w14:paraId="35AB5CA5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9E" w14:textId="77777777" w:rsidR="00E61ABD" w:rsidRDefault="00E61ABD">
            <w:pPr>
              <w:jc w:val="right"/>
            </w:pPr>
            <w:r>
              <w:t>HER2binIHC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9F" w14:textId="77777777" w:rsidR="00E61ABD" w:rsidRDefault="00E61ABD">
            <w:pPr>
              <w:jc w:val="right"/>
            </w:pPr>
          </w:p>
        </w:tc>
        <w:tc>
          <w:tcPr>
            <w:tcW w:w="760" w:type="pct"/>
          </w:tcPr>
          <w:p w14:paraId="35AB5CA2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A3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A4" w14:textId="77777777" w:rsidR="00E61ABD" w:rsidRDefault="00E61ABD">
            <w:pPr>
              <w:jc w:val="right"/>
            </w:pPr>
          </w:p>
        </w:tc>
      </w:tr>
      <w:tr w:rsidR="00E61ABD" w14:paraId="35AB5CAD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A6" w14:textId="77777777" w:rsidR="00E61ABD" w:rsidRDefault="00E61ABD">
            <w:pPr>
              <w:jc w:val="right"/>
            </w:pPr>
            <w:r>
              <w:t>Positive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A7" w14:textId="77777777" w:rsidR="00E61ABD" w:rsidRDefault="00E61ABD">
            <w:pPr>
              <w:jc w:val="right"/>
            </w:pPr>
            <w:r>
              <w:t>1.57</w:t>
            </w:r>
          </w:p>
        </w:tc>
        <w:tc>
          <w:tcPr>
            <w:tcW w:w="760" w:type="pct"/>
          </w:tcPr>
          <w:p w14:paraId="35AB5CAA" w14:textId="77777777" w:rsidR="00E61ABD" w:rsidRDefault="00E61ABD">
            <w:pPr>
              <w:jc w:val="right"/>
            </w:pPr>
            <w:r>
              <w:t>0.0220</w:t>
            </w:r>
          </w:p>
        </w:tc>
        <w:tc>
          <w:tcPr>
            <w:tcW w:w="898" w:type="pct"/>
          </w:tcPr>
          <w:p w14:paraId="35AB5CAB" w14:textId="77777777" w:rsidR="00E61ABD" w:rsidRDefault="00E61ABD">
            <w:pPr>
              <w:jc w:val="right"/>
            </w:pPr>
            <w:r>
              <w:t>1.07</w:t>
            </w:r>
          </w:p>
        </w:tc>
        <w:tc>
          <w:tcPr>
            <w:tcW w:w="898" w:type="pct"/>
          </w:tcPr>
          <w:p w14:paraId="35AB5CAC" w14:textId="77777777" w:rsidR="00E61ABD" w:rsidRDefault="00E61ABD">
            <w:pPr>
              <w:jc w:val="right"/>
            </w:pPr>
            <w:r>
              <w:t>2.30</w:t>
            </w:r>
          </w:p>
        </w:tc>
      </w:tr>
      <w:tr w:rsidR="00E61ABD" w14:paraId="35AB5CB5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AE" w14:textId="77777777" w:rsidR="00E61ABD" w:rsidRDefault="00E61ABD">
            <w:pPr>
              <w:jc w:val="right"/>
            </w:pPr>
            <w:r>
              <w:t>Age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AF" w14:textId="77777777" w:rsidR="00E61ABD" w:rsidRDefault="00E61ABD">
            <w:pPr>
              <w:jc w:val="right"/>
            </w:pPr>
            <w:r>
              <w:t>0.98</w:t>
            </w:r>
          </w:p>
        </w:tc>
        <w:tc>
          <w:tcPr>
            <w:tcW w:w="760" w:type="pct"/>
          </w:tcPr>
          <w:p w14:paraId="35AB5CB2" w14:textId="77777777" w:rsidR="00E61ABD" w:rsidRDefault="00E61ABD">
            <w:pPr>
              <w:jc w:val="right"/>
            </w:pPr>
            <w:r>
              <w:t>0.1902</w:t>
            </w:r>
          </w:p>
        </w:tc>
        <w:tc>
          <w:tcPr>
            <w:tcW w:w="898" w:type="pct"/>
          </w:tcPr>
          <w:p w14:paraId="35AB5CB3" w14:textId="77777777" w:rsidR="00E61ABD" w:rsidRDefault="00E61ABD">
            <w:pPr>
              <w:jc w:val="right"/>
            </w:pPr>
            <w:r>
              <w:t>0.95</w:t>
            </w:r>
          </w:p>
        </w:tc>
        <w:tc>
          <w:tcPr>
            <w:tcW w:w="898" w:type="pct"/>
          </w:tcPr>
          <w:p w14:paraId="35AB5CB4" w14:textId="77777777" w:rsidR="00E61ABD" w:rsidRDefault="00E61ABD">
            <w:pPr>
              <w:jc w:val="right"/>
            </w:pPr>
            <w:r>
              <w:t>1.01</w:t>
            </w:r>
          </w:p>
        </w:tc>
      </w:tr>
      <w:tr w:rsidR="00E61ABD" w14:paraId="35AB5CBD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B6" w14:textId="77777777" w:rsidR="00E61ABD" w:rsidRDefault="00E61ABD">
            <w:pPr>
              <w:jc w:val="right"/>
            </w:pP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B7" w14:textId="77777777" w:rsidR="00E61ABD" w:rsidRDefault="00E61ABD">
            <w:pPr>
              <w:jc w:val="right"/>
            </w:pPr>
          </w:p>
        </w:tc>
        <w:tc>
          <w:tcPr>
            <w:tcW w:w="760" w:type="pct"/>
          </w:tcPr>
          <w:p w14:paraId="35AB5CBA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BB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BC" w14:textId="77777777" w:rsidR="00E61ABD" w:rsidRDefault="00E61ABD">
            <w:pPr>
              <w:jc w:val="right"/>
            </w:pPr>
          </w:p>
        </w:tc>
      </w:tr>
      <w:tr w:rsidR="00E61ABD" w14:paraId="35AB5CC5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BE" w14:textId="77777777" w:rsidR="00E61ABD" w:rsidRDefault="00E61ABD">
            <w:pPr>
              <w:jc w:val="right"/>
            </w:pPr>
            <w:proofErr w:type="spellStart"/>
            <w:r>
              <w:t>ComplExcision</w:t>
            </w:r>
            <w:proofErr w:type="spellEnd"/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BF" w14:textId="77777777" w:rsidR="00E61ABD" w:rsidRDefault="00E61ABD">
            <w:pPr>
              <w:jc w:val="right"/>
            </w:pPr>
          </w:p>
        </w:tc>
        <w:tc>
          <w:tcPr>
            <w:tcW w:w="760" w:type="pct"/>
          </w:tcPr>
          <w:p w14:paraId="35AB5CC2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C3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C4" w14:textId="77777777" w:rsidR="00E61ABD" w:rsidRDefault="00E61ABD">
            <w:pPr>
              <w:jc w:val="right"/>
            </w:pPr>
          </w:p>
        </w:tc>
      </w:tr>
      <w:tr w:rsidR="00E61ABD" w14:paraId="35AB5CCD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C6" w14:textId="77777777" w:rsidR="00E61ABD" w:rsidRDefault="00E61ABD">
            <w:pPr>
              <w:jc w:val="right"/>
            </w:pPr>
            <w:r>
              <w:t>Uncertain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C7" w14:textId="77777777" w:rsidR="00E61ABD" w:rsidRDefault="00E61ABD">
            <w:pPr>
              <w:jc w:val="right"/>
            </w:pPr>
            <w:r>
              <w:t>1.32</w:t>
            </w:r>
          </w:p>
        </w:tc>
        <w:tc>
          <w:tcPr>
            <w:tcW w:w="760" w:type="pct"/>
          </w:tcPr>
          <w:p w14:paraId="35AB5CCA" w14:textId="77777777" w:rsidR="00E61ABD" w:rsidRDefault="00E61ABD">
            <w:pPr>
              <w:jc w:val="right"/>
            </w:pPr>
            <w:r>
              <w:t>0.2432</w:t>
            </w:r>
          </w:p>
        </w:tc>
        <w:tc>
          <w:tcPr>
            <w:tcW w:w="898" w:type="pct"/>
          </w:tcPr>
          <w:p w14:paraId="35AB5CCB" w14:textId="77777777" w:rsidR="00E61ABD" w:rsidRDefault="00E61ABD">
            <w:pPr>
              <w:jc w:val="right"/>
            </w:pPr>
            <w:r>
              <w:t>0.83</w:t>
            </w:r>
          </w:p>
        </w:tc>
        <w:tc>
          <w:tcPr>
            <w:tcW w:w="898" w:type="pct"/>
          </w:tcPr>
          <w:p w14:paraId="35AB5CCC" w14:textId="77777777" w:rsidR="00E61ABD" w:rsidRDefault="00E61ABD">
            <w:pPr>
              <w:jc w:val="right"/>
            </w:pPr>
            <w:r>
              <w:t>2.10</w:t>
            </w:r>
          </w:p>
        </w:tc>
      </w:tr>
      <w:tr w:rsidR="00E61ABD" w14:paraId="35AB5CD5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CE" w14:textId="77777777" w:rsidR="00E61ABD" w:rsidRDefault="00E61ABD">
            <w:pPr>
              <w:jc w:val="right"/>
            </w:pPr>
            <w:r>
              <w:t>No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CF" w14:textId="77777777" w:rsidR="00E61ABD" w:rsidRDefault="00E61ABD">
            <w:pPr>
              <w:jc w:val="right"/>
            </w:pPr>
            <w:r>
              <w:t>1.72</w:t>
            </w:r>
          </w:p>
        </w:tc>
        <w:tc>
          <w:tcPr>
            <w:tcW w:w="760" w:type="pct"/>
          </w:tcPr>
          <w:p w14:paraId="35AB5CD2" w14:textId="77777777" w:rsidR="00E61ABD" w:rsidRDefault="00E61ABD">
            <w:pPr>
              <w:jc w:val="right"/>
            </w:pPr>
            <w:r>
              <w:t>0.0183</w:t>
            </w:r>
          </w:p>
        </w:tc>
        <w:tc>
          <w:tcPr>
            <w:tcW w:w="898" w:type="pct"/>
          </w:tcPr>
          <w:p w14:paraId="35AB5CD3" w14:textId="77777777" w:rsidR="00E61ABD" w:rsidRDefault="00E61ABD">
            <w:pPr>
              <w:jc w:val="right"/>
            </w:pPr>
            <w:r>
              <w:t>1.10</w:t>
            </w:r>
          </w:p>
        </w:tc>
        <w:tc>
          <w:tcPr>
            <w:tcW w:w="898" w:type="pct"/>
          </w:tcPr>
          <w:p w14:paraId="35AB5CD4" w14:textId="77777777" w:rsidR="00E61ABD" w:rsidRDefault="00E61ABD">
            <w:pPr>
              <w:jc w:val="right"/>
            </w:pPr>
            <w:r>
              <w:t>2.70</w:t>
            </w:r>
          </w:p>
        </w:tc>
      </w:tr>
      <w:tr w:rsidR="00E61ABD" w14:paraId="35AB5CDD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D6" w14:textId="77777777" w:rsidR="00E61ABD" w:rsidRDefault="00E61ABD">
            <w:pPr>
              <w:jc w:val="right"/>
            </w:pP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D7" w14:textId="77777777" w:rsidR="00E61ABD" w:rsidRDefault="00E61ABD">
            <w:pPr>
              <w:jc w:val="right"/>
            </w:pPr>
          </w:p>
        </w:tc>
        <w:tc>
          <w:tcPr>
            <w:tcW w:w="760" w:type="pct"/>
          </w:tcPr>
          <w:p w14:paraId="35AB5CDA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DB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DC" w14:textId="77777777" w:rsidR="00E61ABD" w:rsidRDefault="00E61ABD">
            <w:pPr>
              <w:jc w:val="right"/>
            </w:pPr>
          </w:p>
        </w:tc>
      </w:tr>
      <w:tr w:rsidR="00E61ABD" w14:paraId="35AB5CE5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DE" w14:textId="77777777" w:rsidR="00E61ABD" w:rsidRDefault="00E61ABD">
            <w:pPr>
              <w:jc w:val="right"/>
            </w:pPr>
            <w:proofErr w:type="spellStart"/>
            <w:r>
              <w:t>TotalSizeCORR</w:t>
            </w:r>
            <w:proofErr w:type="spellEnd"/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DF" w14:textId="77777777" w:rsidR="00E61ABD" w:rsidRDefault="00E61ABD">
            <w:pPr>
              <w:jc w:val="right"/>
            </w:pPr>
            <w:r>
              <w:t>1.02</w:t>
            </w:r>
          </w:p>
        </w:tc>
        <w:tc>
          <w:tcPr>
            <w:tcW w:w="760" w:type="pct"/>
          </w:tcPr>
          <w:p w14:paraId="35AB5CE2" w14:textId="77777777" w:rsidR="00E61ABD" w:rsidRDefault="00E61ABD">
            <w:pPr>
              <w:jc w:val="right"/>
            </w:pPr>
            <w:r>
              <w:t>0.0345</w:t>
            </w:r>
          </w:p>
        </w:tc>
        <w:tc>
          <w:tcPr>
            <w:tcW w:w="898" w:type="pct"/>
          </w:tcPr>
          <w:p w14:paraId="35AB5CE3" w14:textId="77777777" w:rsidR="00E61ABD" w:rsidRDefault="00E61ABD">
            <w:pPr>
              <w:jc w:val="right"/>
            </w:pPr>
            <w:r>
              <w:t>1.00</w:t>
            </w:r>
          </w:p>
        </w:tc>
        <w:tc>
          <w:tcPr>
            <w:tcW w:w="898" w:type="pct"/>
          </w:tcPr>
          <w:p w14:paraId="35AB5CE4" w14:textId="77777777" w:rsidR="00E61ABD" w:rsidRDefault="00E61ABD">
            <w:pPr>
              <w:jc w:val="right"/>
            </w:pPr>
            <w:r>
              <w:t>1.04</w:t>
            </w:r>
          </w:p>
        </w:tc>
      </w:tr>
      <w:tr w:rsidR="00E61ABD" w14:paraId="35AB5CED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E6" w14:textId="77777777" w:rsidR="00E61ABD" w:rsidRDefault="00E61ABD">
            <w:pPr>
              <w:jc w:val="right"/>
            </w:pP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E7" w14:textId="77777777" w:rsidR="00E61ABD" w:rsidRDefault="00E61ABD">
            <w:pPr>
              <w:jc w:val="right"/>
            </w:pPr>
          </w:p>
        </w:tc>
        <w:tc>
          <w:tcPr>
            <w:tcW w:w="760" w:type="pct"/>
          </w:tcPr>
          <w:p w14:paraId="35AB5CEA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EB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EC" w14:textId="77777777" w:rsidR="00E61ABD" w:rsidRDefault="00E61ABD">
            <w:pPr>
              <w:jc w:val="right"/>
            </w:pPr>
          </w:p>
        </w:tc>
      </w:tr>
      <w:tr w:rsidR="00E61ABD" w14:paraId="35AB5CF5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EE" w14:textId="77777777" w:rsidR="00E61ABD" w:rsidRDefault="00E61ABD">
            <w:pPr>
              <w:jc w:val="right"/>
            </w:pPr>
            <w:proofErr w:type="spellStart"/>
            <w:r>
              <w:t>CytNuclGrade</w:t>
            </w:r>
            <w:proofErr w:type="spellEnd"/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EF" w14:textId="77777777" w:rsidR="00E61ABD" w:rsidRDefault="00E61ABD">
            <w:pPr>
              <w:jc w:val="right"/>
            </w:pPr>
          </w:p>
        </w:tc>
        <w:tc>
          <w:tcPr>
            <w:tcW w:w="760" w:type="pct"/>
          </w:tcPr>
          <w:p w14:paraId="35AB5CF2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F3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CF4" w14:textId="77777777" w:rsidR="00E61ABD" w:rsidRDefault="00E61ABD">
            <w:pPr>
              <w:jc w:val="right"/>
            </w:pPr>
          </w:p>
        </w:tc>
      </w:tr>
      <w:tr w:rsidR="00E61ABD" w14:paraId="35AB5CFD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F6" w14:textId="77777777" w:rsidR="00E61ABD" w:rsidRDefault="00E61ABD">
            <w:pPr>
              <w:jc w:val="right"/>
            </w:pPr>
            <w:r>
              <w:t>Intermediate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F7" w14:textId="77777777" w:rsidR="00E61ABD" w:rsidRDefault="00E61ABD">
            <w:pPr>
              <w:jc w:val="right"/>
            </w:pPr>
            <w:r>
              <w:t>0.79</w:t>
            </w:r>
          </w:p>
        </w:tc>
        <w:tc>
          <w:tcPr>
            <w:tcW w:w="760" w:type="pct"/>
          </w:tcPr>
          <w:p w14:paraId="35AB5CFA" w14:textId="77777777" w:rsidR="00E61ABD" w:rsidRDefault="00E61ABD">
            <w:pPr>
              <w:jc w:val="right"/>
            </w:pPr>
            <w:r>
              <w:t>0.6955</w:t>
            </w:r>
          </w:p>
        </w:tc>
        <w:tc>
          <w:tcPr>
            <w:tcW w:w="898" w:type="pct"/>
          </w:tcPr>
          <w:p w14:paraId="35AB5CFB" w14:textId="77777777" w:rsidR="00E61ABD" w:rsidRDefault="00E61ABD">
            <w:pPr>
              <w:jc w:val="right"/>
            </w:pPr>
            <w:r>
              <w:t>0.24</w:t>
            </w:r>
          </w:p>
        </w:tc>
        <w:tc>
          <w:tcPr>
            <w:tcW w:w="898" w:type="pct"/>
          </w:tcPr>
          <w:p w14:paraId="35AB5CFC" w14:textId="77777777" w:rsidR="00E61ABD" w:rsidRDefault="00E61ABD">
            <w:pPr>
              <w:jc w:val="right"/>
            </w:pPr>
            <w:r>
              <w:t>2.56</w:t>
            </w:r>
          </w:p>
        </w:tc>
      </w:tr>
      <w:tr w:rsidR="00E61ABD" w14:paraId="35AB5D05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CFE" w14:textId="77777777" w:rsidR="00E61ABD" w:rsidRDefault="00E61ABD">
            <w:pPr>
              <w:jc w:val="right"/>
            </w:pPr>
            <w:r>
              <w:t>High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CFF" w14:textId="77777777" w:rsidR="00E61ABD" w:rsidRDefault="00E61ABD">
            <w:pPr>
              <w:jc w:val="right"/>
            </w:pPr>
            <w:r>
              <w:t>0.92</w:t>
            </w:r>
          </w:p>
        </w:tc>
        <w:tc>
          <w:tcPr>
            <w:tcW w:w="760" w:type="pct"/>
          </w:tcPr>
          <w:p w14:paraId="35AB5D02" w14:textId="77777777" w:rsidR="00E61ABD" w:rsidRDefault="00E61ABD">
            <w:pPr>
              <w:jc w:val="right"/>
            </w:pPr>
            <w:r>
              <w:t>0.8902</w:t>
            </w:r>
          </w:p>
        </w:tc>
        <w:tc>
          <w:tcPr>
            <w:tcW w:w="898" w:type="pct"/>
          </w:tcPr>
          <w:p w14:paraId="35AB5D03" w14:textId="77777777" w:rsidR="00E61ABD" w:rsidRDefault="00E61ABD">
            <w:pPr>
              <w:jc w:val="right"/>
            </w:pPr>
            <w:r>
              <w:t>0.29</w:t>
            </w:r>
          </w:p>
        </w:tc>
        <w:tc>
          <w:tcPr>
            <w:tcW w:w="898" w:type="pct"/>
          </w:tcPr>
          <w:p w14:paraId="35AB5D04" w14:textId="77777777" w:rsidR="00E61ABD" w:rsidRDefault="00E61ABD">
            <w:pPr>
              <w:jc w:val="right"/>
            </w:pPr>
            <w:r>
              <w:t>2.89</w:t>
            </w:r>
          </w:p>
        </w:tc>
      </w:tr>
      <w:tr w:rsidR="00E61ABD" w14:paraId="35AB5D0D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D06" w14:textId="77777777" w:rsidR="00E61ABD" w:rsidRDefault="00E61ABD">
            <w:pPr>
              <w:jc w:val="right"/>
            </w:pP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D07" w14:textId="77777777" w:rsidR="00E61ABD" w:rsidRDefault="00E61ABD">
            <w:pPr>
              <w:jc w:val="right"/>
            </w:pPr>
          </w:p>
        </w:tc>
        <w:tc>
          <w:tcPr>
            <w:tcW w:w="760" w:type="pct"/>
          </w:tcPr>
          <w:p w14:paraId="35AB5D0A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D0B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D0C" w14:textId="77777777" w:rsidR="00E61ABD" w:rsidRDefault="00E61ABD">
            <w:pPr>
              <w:jc w:val="right"/>
            </w:pPr>
          </w:p>
        </w:tc>
      </w:tr>
      <w:tr w:rsidR="00E61ABD" w14:paraId="35AB5D15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D0E" w14:textId="77777777" w:rsidR="00E61ABD" w:rsidRDefault="00E61ABD">
            <w:pPr>
              <w:jc w:val="right"/>
            </w:pPr>
            <w:r>
              <w:t>Necrosis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D0F" w14:textId="77777777" w:rsidR="00E61ABD" w:rsidRDefault="00E61ABD">
            <w:pPr>
              <w:jc w:val="right"/>
            </w:pPr>
          </w:p>
        </w:tc>
        <w:tc>
          <w:tcPr>
            <w:tcW w:w="760" w:type="pct"/>
          </w:tcPr>
          <w:p w14:paraId="35AB5D12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D13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D14" w14:textId="77777777" w:rsidR="00E61ABD" w:rsidRDefault="00E61ABD">
            <w:pPr>
              <w:jc w:val="right"/>
            </w:pPr>
          </w:p>
        </w:tc>
      </w:tr>
      <w:tr w:rsidR="00E61ABD" w14:paraId="35AB5D1D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D16" w14:textId="77777777" w:rsidR="00E61ABD" w:rsidRDefault="00E61ABD">
            <w:pPr>
              <w:jc w:val="right"/>
            </w:pPr>
            <w:r>
              <w:t>Yes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D17" w14:textId="77777777" w:rsidR="00E61ABD" w:rsidRDefault="00E61ABD">
            <w:pPr>
              <w:jc w:val="right"/>
            </w:pPr>
            <w:r>
              <w:t>1.20</w:t>
            </w:r>
          </w:p>
        </w:tc>
        <w:tc>
          <w:tcPr>
            <w:tcW w:w="760" w:type="pct"/>
          </w:tcPr>
          <w:p w14:paraId="35AB5D1A" w14:textId="77777777" w:rsidR="00E61ABD" w:rsidRDefault="00E61ABD">
            <w:pPr>
              <w:jc w:val="right"/>
            </w:pPr>
            <w:r>
              <w:t>0.7341</w:t>
            </w:r>
          </w:p>
        </w:tc>
        <w:tc>
          <w:tcPr>
            <w:tcW w:w="898" w:type="pct"/>
          </w:tcPr>
          <w:p w14:paraId="35AB5D1B" w14:textId="77777777" w:rsidR="00E61ABD" w:rsidRDefault="00E61ABD">
            <w:pPr>
              <w:jc w:val="right"/>
            </w:pPr>
            <w:r>
              <w:t>0.43</w:t>
            </w:r>
          </w:p>
        </w:tc>
        <w:tc>
          <w:tcPr>
            <w:tcW w:w="898" w:type="pct"/>
          </w:tcPr>
          <w:p w14:paraId="35AB5D1C" w14:textId="77777777" w:rsidR="00E61ABD" w:rsidRDefault="00E61ABD">
            <w:pPr>
              <w:jc w:val="right"/>
            </w:pPr>
            <w:r>
              <w:t>3.34</w:t>
            </w:r>
          </w:p>
        </w:tc>
      </w:tr>
      <w:tr w:rsidR="00E61ABD" w14:paraId="35AB5D25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D1E" w14:textId="77777777" w:rsidR="00E61ABD" w:rsidRDefault="00E61ABD">
            <w:pPr>
              <w:jc w:val="right"/>
            </w:pP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D1F" w14:textId="77777777" w:rsidR="00E61ABD" w:rsidRDefault="00E61ABD">
            <w:pPr>
              <w:jc w:val="right"/>
            </w:pPr>
          </w:p>
        </w:tc>
        <w:tc>
          <w:tcPr>
            <w:tcW w:w="760" w:type="pct"/>
          </w:tcPr>
          <w:p w14:paraId="35AB5D22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D23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D24" w14:textId="77777777" w:rsidR="00E61ABD" w:rsidRDefault="00E61ABD">
            <w:pPr>
              <w:jc w:val="right"/>
            </w:pPr>
          </w:p>
        </w:tc>
      </w:tr>
      <w:tr w:rsidR="00E61ABD" w14:paraId="35AB5D2D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D26" w14:textId="77777777" w:rsidR="00E61ABD" w:rsidRDefault="00E61ABD">
            <w:pPr>
              <w:jc w:val="right"/>
            </w:pPr>
            <w:r>
              <w:t>Tam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D27" w14:textId="77777777" w:rsidR="00E61ABD" w:rsidRDefault="00E61ABD">
            <w:pPr>
              <w:jc w:val="right"/>
            </w:pPr>
          </w:p>
        </w:tc>
        <w:tc>
          <w:tcPr>
            <w:tcW w:w="760" w:type="pct"/>
          </w:tcPr>
          <w:p w14:paraId="35AB5D2A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D2B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D2C" w14:textId="77777777" w:rsidR="00E61ABD" w:rsidRDefault="00E61ABD">
            <w:pPr>
              <w:jc w:val="right"/>
            </w:pPr>
          </w:p>
        </w:tc>
      </w:tr>
      <w:tr w:rsidR="00E61ABD" w14:paraId="35AB5D35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D2E" w14:textId="77777777" w:rsidR="00E61ABD" w:rsidRDefault="00E61ABD">
            <w:pPr>
              <w:jc w:val="right"/>
            </w:pPr>
            <w:r>
              <w:t>Yes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D2F" w14:textId="77777777" w:rsidR="00E61ABD" w:rsidRDefault="00E61ABD">
            <w:pPr>
              <w:jc w:val="right"/>
            </w:pPr>
            <w:r>
              <w:t>0.67</w:t>
            </w:r>
          </w:p>
        </w:tc>
        <w:tc>
          <w:tcPr>
            <w:tcW w:w="760" w:type="pct"/>
          </w:tcPr>
          <w:p w14:paraId="35AB5D32" w14:textId="77777777" w:rsidR="00E61ABD" w:rsidRDefault="00E61ABD">
            <w:pPr>
              <w:jc w:val="right"/>
            </w:pPr>
            <w:r>
              <w:t>0.0284</w:t>
            </w:r>
          </w:p>
        </w:tc>
        <w:tc>
          <w:tcPr>
            <w:tcW w:w="898" w:type="pct"/>
          </w:tcPr>
          <w:p w14:paraId="35AB5D33" w14:textId="77777777" w:rsidR="00E61ABD" w:rsidRDefault="00E61ABD">
            <w:pPr>
              <w:jc w:val="right"/>
            </w:pPr>
            <w:r>
              <w:t>0.46</w:t>
            </w:r>
          </w:p>
        </w:tc>
        <w:tc>
          <w:tcPr>
            <w:tcW w:w="898" w:type="pct"/>
          </w:tcPr>
          <w:p w14:paraId="35AB5D34" w14:textId="77777777" w:rsidR="00E61ABD" w:rsidRDefault="00E61ABD">
            <w:pPr>
              <w:jc w:val="right"/>
            </w:pPr>
            <w:r>
              <w:t>0.96</w:t>
            </w:r>
          </w:p>
        </w:tc>
      </w:tr>
      <w:tr w:rsidR="00E61ABD" w14:paraId="35AB5D3D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D36" w14:textId="77777777" w:rsidR="00E61ABD" w:rsidRDefault="00E61ABD">
            <w:pPr>
              <w:jc w:val="right"/>
            </w:pP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D37" w14:textId="77777777" w:rsidR="00E61ABD" w:rsidRDefault="00E61ABD">
            <w:pPr>
              <w:jc w:val="right"/>
            </w:pPr>
          </w:p>
        </w:tc>
        <w:tc>
          <w:tcPr>
            <w:tcW w:w="760" w:type="pct"/>
          </w:tcPr>
          <w:p w14:paraId="35AB5D3A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D3B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D3C" w14:textId="77777777" w:rsidR="00E61ABD" w:rsidRDefault="00E61ABD">
            <w:pPr>
              <w:jc w:val="right"/>
            </w:pPr>
          </w:p>
        </w:tc>
      </w:tr>
      <w:tr w:rsidR="00E61ABD" w14:paraId="35AB5D45" w14:textId="77777777" w:rsidTr="00E61ABD">
        <w:tc>
          <w:tcPr>
            <w:tcW w:w="1454" w:type="pct"/>
            <w:tcBorders>
              <w:right w:val="single" w:sz="0" w:space="0" w:color="000000"/>
            </w:tcBorders>
          </w:tcPr>
          <w:p w14:paraId="35AB5D3E" w14:textId="77777777" w:rsidR="00E61ABD" w:rsidRDefault="00E61ABD">
            <w:pPr>
              <w:jc w:val="right"/>
            </w:pPr>
            <w:r>
              <w:t>RT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D3F" w14:textId="77777777" w:rsidR="00E61ABD" w:rsidRDefault="00E61ABD">
            <w:pPr>
              <w:jc w:val="right"/>
            </w:pPr>
          </w:p>
        </w:tc>
        <w:tc>
          <w:tcPr>
            <w:tcW w:w="760" w:type="pct"/>
          </w:tcPr>
          <w:p w14:paraId="35AB5D42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D43" w14:textId="77777777" w:rsidR="00E61ABD" w:rsidRDefault="00E61ABD">
            <w:pPr>
              <w:jc w:val="right"/>
            </w:pPr>
          </w:p>
        </w:tc>
        <w:tc>
          <w:tcPr>
            <w:tcW w:w="898" w:type="pct"/>
          </w:tcPr>
          <w:p w14:paraId="35AB5D44" w14:textId="77777777" w:rsidR="00E61ABD" w:rsidRDefault="00E61ABD">
            <w:pPr>
              <w:jc w:val="right"/>
            </w:pPr>
          </w:p>
        </w:tc>
      </w:tr>
      <w:tr w:rsidR="00E61ABD" w14:paraId="35AB5D4D" w14:textId="77777777" w:rsidTr="00E61ABD">
        <w:tc>
          <w:tcPr>
            <w:tcW w:w="1454" w:type="pct"/>
            <w:tcBorders>
              <w:bottom w:val="single" w:sz="0" w:space="0" w:color="000000"/>
              <w:right w:val="single" w:sz="0" w:space="0" w:color="000000"/>
            </w:tcBorders>
          </w:tcPr>
          <w:p w14:paraId="35AB5D46" w14:textId="77777777" w:rsidR="00E61ABD" w:rsidRDefault="00E61ABD">
            <w:pPr>
              <w:jc w:val="right"/>
            </w:pPr>
            <w:r>
              <w:t>Yes</w:t>
            </w:r>
          </w:p>
        </w:tc>
        <w:tc>
          <w:tcPr>
            <w:tcW w:w="989" w:type="pct"/>
            <w:tcBorders>
              <w:left w:val="single" w:sz="0" w:space="0" w:color="000000"/>
              <w:bottom w:val="single" w:sz="0" w:space="0" w:color="000000"/>
            </w:tcBorders>
          </w:tcPr>
          <w:p w14:paraId="35AB5D47" w14:textId="77777777" w:rsidR="00E61ABD" w:rsidRDefault="00E61ABD">
            <w:pPr>
              <w:jc w:val="right"/>
            </w:pPr>
            <w:r>
              <w:t>0.32</w:t>
            </w:r>
          </w:p>
        </w:tc>
        <w:tc>
          <w:tcPr>
            <w:tcW w:w="760" w:type="pct"/>
            <w:tcBorders>
              <w:bottom w:val="single" w:sz="0" w:space="0" w:color="000000"/>
            </w:tcBorders>
          </w:tcPr>
          <w:p w14:paraId="35AB5D4A" w14:textId="77777777" w:rsidR="00E61ABD" w:rsidRDefault="00E61ABD">
            <w:pPr>
              <w:jc w:val="right"/>
            </w:pPr>
            <w:r>
              <w:t>0.0000</w:t>
            </w:r>
          </w:p>
        </w:tc>
        <w:tc>
          <w:tcPr>
            <w:tcW w:w="898" w:type="pct"/>
            <w:tcBorders>
              <w:bottom w:val="single" w:sz="0" w:space="0" w:color="000000"/>
            </w:tcBorders>
          </w:tcPr>
          <w:p w14:paraId="35AB5D4B" w14:textId="77777777" w:rsidR="00E61ABD" w:rsidRDefault="00E61ABD">
            <w:pPr>
              <w:jc w:val="right"/>
            </w:pPr>
            <w:r>
              <w:t>0.20</w:t>
            </w:r>
          </w:p>
        </w:tc>
        <w:tc>
          <w:tcPr>
            <w:tcW w:w="898" w:type="pct"/>
            <w:tcBorders>
              <w:bottom w:val="single" w:sz="0" w:space="0" w:color="000000"/>
            </w:tcBorders>
          </w:tcPr>
          <w:p w14:paraId="35AB5D4C" w14:textId="77777777" w:rsidR="00E61ABD" w:rsidRDefault="00E61ABD">
            <w:pPr>
              <w:jc w:val="right"/>
            </w:pPr>
            <w:r>
              <w:t>0.50</w:t>
            </w:r>
          </w:p>
        </w:tc>
      </w:tr>
    </w:tbl>
    <w:p w14:paraId="35AB5D4E" w14:textId="77777777" w:rsidR="00DD12C6" w:rsidRDefault="00DD12C6"/>
    <w:p w14:paraId="0F87F654" w14:textId="77777777" w:rsidR="00EF7DEF" w:rsidRDefault="00EF7DEF">
      <w:r>
        <w:br w:type="page"/>
      </w:r>
    </w:p>
    <w:p w14:paraId="35AB5D4F" w14:textId="5AF54C96" w:rsidR="00DD12C6" w:rsidRDefault="00EF7DEF">
      <w:r>
        <w:lastRenderedPageBreak/>
        <w:t>MULTIVARIATE ANALYSES with the interaction terms included (ENTIRE COHORT)</w:t>
      </w:r>
      <w:r w:rsidR="0054299C">
        <w:t xml:space="preserve"> </w:t>
      </w:r>
      <w:r w:rsidR="0054299C">
        <w:t>(</w:t>
      </w:r>
      <w:r w:rsidR="0054299C" w:rsidRPr="0054299C">
        <w:rPr>
          <w:b/>
          <w:bCs/>
        </w:rPr>
        <w:t>n= 594; events = 126</w:t>
      </w:r>
      <w:r w:rsidR="0054299C">
        <w:t>)</w:t>
      </w:r>
    </w:p>
    <w:tbl>
      <w:tblPr>
        <w:tblStyle w:val="TableGrid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934"/>
        <w:gridCol w:w="1793"/>
        <w:gridCol w:w="1378"/>
        <w:gridCol w:w="1490"/>
        <w:gridCol w:w="1765"/>
      </w:tblGrid>
      <w:tr w:rsidR="00E61ABD" w14:paraId="35AB5D56" w14:textId="77777777" w:rsidTr="00805A9D">
        <w:tc>
          <w:tcPr>
            <w:tcW w:w="1567" w:type="pct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D50" w14:textId="77777777" w:rsidR="00E61ABD" w:rsidRDefault="00E61ABD">
            <w:pPr>
              <w:jc w:val="right"/>
            </w:pPr>
            <w:r>
              <w:t>_t</w:t>
            </w:r>
          </w:p>
        </w:tc>
        <w:tc>
          <w:tcPr>
            <w:tcW w:w="958" w:type="pct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D51" w14:textId="77777777" w:rsidR="00E61ABD" w:rsidRDefault="00E61ABD">
            <w:pPr>
              <w:jc w:val="right"/>
            </w:pPr>
            <w:r>
              <w:t>Haz. ratio</w:t>
            </w:r>
          </w:p>
        </w:tc>
        <w:tc>
          <w:tcPr>
            <w:tcW w:w="736" w:type="pct"/>
            <w:tcBorders>
              <w:top w:val="single" w:sz="0" w:space="0" w:color="000000"/>
              <w:bottom w:val="single" w:sz="0" w:space="0" w:color="000000"/>
            </w:tcBorders>
          </w:tcPr>
          <w:p w14:paraId="35AB5D54" w14:textId="77777777" w:rsidR="00E61ABD" w:rsidRDefault="00E61ABD">
            <w:pPr>
              <w:jc w:val="right"/>
            </w:pPr>
            <w:r>
              <w:t>P&gt;|z|</w:t>
            </w:r>
          </w:p>
        </w:tc>
        <w:tc>
          <w:tcPr>
            <w:tcW w:w="1739" w:type="pct"/>
            <w:gridSpan w:val="2"/>
            <w:tcBorders>
              <w:top w:val="single" w:sz="0" w:space="0" w:color="000000"/>
              <w:bottom w:val="single" w:sz="0" w:space="0" w:color="000000"/>
            </w:tcBorders>
          </w:tcPr>
          <w:p w14:paraId="35AB5D55" w14:textId="77777777" w:rsidR="00E61ABD" w:rsidRDefault="00E61ABD">
            <w:pPr>
              <w:jc w:val="right"/>
            </w:pPr>
            <w:r>
              <w:t>[95% conf. interval]</w:t>
            </w:r>
          </w:p>
        </w:tc>
      </w:tr>
      <w:tr w:rsidR="00E61ABD" w14:paraId="35AB5D5E" w14:textId="77777777" w:rsidTr="00805A9D">
        <w:tc>
          <w:tcPr>
            <w:tcW w:w="1567" w:type="pct"/>
            <w:tcBorders>
              <w:top w:val="single" w:sz="0" w:space="0" w:color="000000"/>
              <w:right w:val="single" w:sz="0" w:space="0" w:color="000000"/>
            </w:tcBorders>
          </w:tcPr>
          <w:p w14:paraId="35AB5D57" w14:textId="77777777" w:rsidR="00E61ABD" w:rsidRDefault="00E61ABD">
            <w:pPr>
              <w:jc w:val="right"/>
            </w:pPr>
            <w:proofErr w:type="spellStart"/>
            <w:r>
              <w:t>CollRTcat</w:t>
            </w:r>
            <w:proofErr w:type="spellEnd"/>
          </w:p>
        </w:tc>
        <w:tc>
          <w:tcPr>
            <w:tcW w:w="958" w:type="pct"/>
            <w:tcBorders>
              <w:top w:val="single" w:sz="0" w:space="0" w:color="000000"/>
              <w:left w:val="single" w:sz="0" w:space="0" w:color="000000"/>
            </w:tcBorders>
          </w:tcPr>
          <w:p w14:paraId="35AB5D58" w14:textId="77777777" w:rsidR="00E61ABD" w:rsidRDefault="00E61ABD">
            <w:pPr>
              <w:jc w:val="right"/>
            </w:pPr>
          </w:p>
        </w:tc>
        <w:tc>
          <w:tcPr>
            <w:tcW w:w="736" w:type="pct"/>
            <w:tcBorders>
              <w:top w:val="single" w:sz="0" w:space="0" w:color="000000"/>
            </w:tcBorders>
          </w:tcPr>
          <w:p w14:paraId="35AB5D5B" w14:textId="77777777" w:rsidR="00E61ABD" w:rsidRDefault="00E61ABD">
            <w:pPr>
              <w:jc w:val="right"/>
            </w:pPr>
          </w:p>
        </w:tc>
        <w:tc>
          <w:tcPr>
            <w:tcW w:w="796" w:type="pct"/>
            <w:tcBorders>
              <w:top w:val="single" w:sz="0" w:space="0" w:color="000000"/>
            </w:tcBorders>
          </w:tcPr>
          <w:p w14:paraId="35AB5D5C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D5D" w14:textId="77777777" w:rsidR="00E61ABD" w:rsidRDefault="00E61ABD">
            <w:pPr>
              <w:jc w:val="right"/>
            </w:pPr>
          </w:p>
        </w:tc>
      </w:tr>
      <w:tr w:rsidR="00E61ABD" w14:paraId="35AB5D66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5F" w14:textId="77777777" w:rsidR="00E61ABD" w:rsidRDefault="00E61ABD">
            <w:pPr>
              <w:jc w:val="right"/>
            </w:pPr>
            <w:r>
              <w:t>High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60" w14:textId="77777777" w:rsidR="00E61ABD" w:rsidRDefault="00E61ABD">
            <w:pPr>
              <w:jc w:val="right"/>
            </w:pPr>
            <w:r>
              <w:t>0.86</w:t>
            </w:r>
          </w:p>
        </w:tc>
        <w:tc>
          <w:tcPr>
            <w:tcW w:w="736" w:type="pct"/>
          </w:tcPr>
          <w:p w14:paraId="35AB5D63" w14:textId="77777777" w:rsidR="00E61ABD" w:rsidRDefault="00E61ABD">
            <w:pPr>
              <w:jc w:val="right"/>
            </w:pPr>
            <w:r>
              <w:t>0.4466</w:t>
            </w:r>
          </w:p>
        </w:tc>
        <w:tc>
          <w:tcPr>
            <w:tcW w:w="796" w:type="pct"/>
          </w:tcPr>
          <w:p w14:paraId="35AB5D64" w14:textId="77777777" w:rsidR="00E61ABD" w:rsidRDefault="00E61ABD">
            <w:pPr>
              <w:jc w:val="right"/>
            </w:pPr>
            <w:r>
              <w:t>0.57</w:t>
            </w:r>
          </w:p>
        </w:tc>
        <w:tc>
          <w:tcPr>
            <w:tcW w:w="943" w:type="pct"/>
          </w:tcPr>
          <w:p w14:paraId="35AB5D65" w14:textId="77777777" w:rsidR="00E61ABD" w:rsidRDefault="00E61ABD">
            <w:pPr>
              <w:jc w:val="right"/>
            </w:pPr>
            <w:r>
              <w:t>1.28</w:t>
            </w:r>
          </w:p>
        </w:tc>
      </w:tr>
      <w:tr w:rsidR="00E61ABD" w14:paraId="35AB5D6E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67" w14:textId="77777777" w:rsidR="00E61ABD" w:rsidRDefault="00E61ABD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68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D6B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D6C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D6D" w14:textId="77777777" w:rsidR="00E61ABD" w:rsidRDefault="00E61ABD">
            <w:pPr>
              <w:jc w:val="right"/>
            </w:pPr>
          </w:p>
        </w:tc>
      </w:tr>
      <w:tr w:rsidR="00E61ABD" w14:paraId="35AB5D76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6F" w14:textId="77777777" w:rsidR="00E61ABD" w:rsidRDefault="00E61ABD">
            <w:pPr>
              <w:jc w:val="right"/>
            </w:pPr>
            <w:proofErr w:type="spellStart"/>
            <w:r>
              <w:t>CollTAMcat</w:t>
            </w:r>
            <w:proofErr w:type="spellEnd"/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70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D73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D74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D75" w14:textId="77777777" w:rsidR="00E61ABD" w:rsidRDefault="00E61ABD">
            <w:pPr>
              <w:jc w:val="right"/>
            </w:pPr>
          </w:p>
        </w:tc>
      </w:tr>
      <w:tr w:rsidR="00E61ABD" w14:paraId="35AB5D7E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77" w14:textId="77777777" w:rsidR="00E61ABD" w:rsidRDefault="00E61ABD">
            <w:pPr>
              <w:jc w:val="right"/>
            </w:pPr>
            <w:r>
              <w:t>High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78" w14:textId="77777777" w:rsidR="00E61ABD" w:rsidRDefault="00E61ABD">
            <w:pPr>
              <w:jc w:val="right"/>
            </w:pPr>
            <w:r>
              <w:t>0.81</w:t>
            </w:r>
          </w:p>
        </w:tc>
        <w:tc>
          <w:tcPr>
            <w:tcW w:w="736" w:type="pct"/>
          </w:tcPr>
          <w:p w14:paraId="35AB5D7B" w14:textId="77777777" w:rsidR="00E61ABD" w:rsidRDefault="00E61ABD">
            <w:pPr>
              <w:jc w:val="right"/>
            </w:pPr>
            <w:r>
              <w:t>0.4663</w:t>
            </w:r>
          </w:p>
        </w:tc>
        <w:tc>
          <w:tcPr>
            <w:tcW w:w="796" w:type="pct"/>
          </w:tcPr>
          <w:p w14:paraId="35AB5D7C" w14:textId="77777777" w:rsidR="00E61ABD" w:rsidRDefault="00E61ABD">
            <w:pPr>
              <w:jc w:val="right"/>
            </w:pPr>
            <w:r>
              <w:t>0.46</w:t>
            </w:r>
          </w:p>
        </w:tc>
        <w:tc>
          <w:tcPr>
            <w:tcW w:w="943" w:type="pct"/>
          </w:tcPr>
          <w:p w14:paraId="35AB5D7D" w14:textId="77777777" w:rsidR="00E61ABD" w:rsidRDefault="00E61ABD">
            <w:pPr>
              <w:jc w:val="right"/>
            </w:pPr>
            <w:r>
              <w:t>1.43</w:t>
            </w:r>
          </w:p>
        </w:tc>
      </w:tr>
      <w:tr w:rsidR="00E61ABD" w14:paraId="35AB5D86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7F" w14:textId="77777777" w:rsidR="00E61ABD" w:rsidRDefault="00E61ABD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80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D83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D84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D85" w14:textId="77777777" w:rsidR="00E61ABD" w:rsidRDefault="00E61ABD">
            <w:pPr>
              <w:jc w:val="right"/>
            </w:pPr>
          </w:p>
        </w:tc>
      </w:tr>
      <w:tr w:rsidR="00E61ABD" w14:paraId="35AB5D8E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87" w14:textId="77777777" w:rsidR="00E61ABD" w:rsidRDefault="00E61ABD">
            <w:pPr>
              <w:jc w:val="right"/>
            </w:pPr>
            <w:proofErr w:type="spellStart"/>
            <w:r>
              <w:t>TILcatMED</w:t>
            </w:r>
            <w:proofErr w:type="spellEnd"/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88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D8B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D8C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D8D" w14:textId="77777777" w:rsidR="00E61ABD" w:rsidRDefault="00E61ABD">
            <w:pPr>
              <w:jc w:val="right"/>
            </w:pPr>
          </w:p>
        </w:tc>
      </w:tr>
      <w:tr w:rsidR="00E61ABD" w14:paraId="35AB5D96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8F" w14:textId="77777777" w:rsidR="00E61ABD" w:rsidRDefault="00E61ABD">
            <w:pPr>
              <w:jc w:val="right"/>
            </w:pPr>
            <w:r>
              <w:t>High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90" w14:textId="77777777" w:rsidR="00E61ABD" w:rsidRDefault="00E61ABD">
            <w:pPr>
              <w:jc w:val="right"/>
            </w:pPr>
            <w:r>
              <w:t>1.91</w:t>
            </w:r>
          </w:p>
        </w:tc>
        <w:tc>
          <w:tcPr>
            <w:tcW w:w="736" w:type="pct"/>
          </w:tcPr>
          <w:p w14:paraId="35AB5D93" w14:textId="77777777" w:rsidR="00E61ABD" w:rsidRDefault="00E61ABD">
            <w:pPr>
              <w:jc w:val="right"/>
            </w:pPr>
            <w:r>
              <w:t>0.0026</w:t>
            </w:r>
          </w:p>
        </w:tc>
        <w:tc>
          <w:tcPr>
            <w:tcW w:w="796" w:type="pct"/>
          </w:tcPr>
          <w:p w14:paraId="35AB5D94" w14:textId="77777777" w:rsidR="00E61ABD" w:rsidRDefault="00E61ABD">
            <w:pPr>
              <w:jc w:val="right"/>
            </w:pPr>
            <w:r>
              <w:t>1.25</w:t>
            </w:r>
          </w:p>
        </w:tc>
        <w:tc>
          <w:tcPr>
            <w:tcW w:w="943" w:type="pct"/>
          </w:tcPr>
          <w:p w14:paraId="35AB5D95" w14:textId="77777777" w:rsidR="00E61ABD" w:rsidRDefault="00E61ABD">
            <w:pPr>
              <w:jc w:val="right"/>
            </w:pPr>
            <w:r>
              <w:t>2.90</w:t>
            </w:r>
          </w:p>
        </w:tc>
      </w:tr>
      <w:tr w:rsidR="00E61ABD" w14:paraId="35AB5D9E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97" w14:textId="77777777" w:rsidR="00E61ABD" w:rsidRDefault="00E61ABD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98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D9B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D9C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D9D" w14:textId="77777777" w:rsidR="00E61ABD" w:rsidRDefault="00E61ABD">
            <w:pPr>
              <w:jc w:val="right"/>
            </w:pPr>
          </w:p>
        </w:tc>
      </w:tr>
      <w:tr w:rsidR="00E61ABD" w14:paraId="35AB5DA6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9F" w14:textId="77777777" w:rsidR="00E61ABD" w:rsidRDefault="00E61ABD">
            <w:pPr>
              <w:jc w:val="right"/>
            </w:pPr>
            <w:r>
              <w:t>HER2binIHC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A0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DA3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DA4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DA5" w14:textId="77777777" w:rsidR="00E61ABD" w:rsidRDefault="00E61ABD">
            <w:pPr>
              <w:jc w:val="right"/>
            </w:pPr>
          </w:p>
        </w:tc>
      </w:tr>
      <w:tr w:rsidR="00E61ABD" w14:paraId="35AB5DAE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A7" w14:textId="77777777" w:rsidR="00E61ABD" w:rsidRDefault="00E61ABD">
            <w:pPr>
              <w:jc w:val="right"/>
            </w:pPr>
            <w:r>
              <w:t>Positive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A8" w14:textId="77777777" w:rsidR="00E61ABD" w:rsidRDefault="00E61ABD">
            <w:pPr>
              <w:jc w:val="right"/>
            </w:pPr>
            <w:r>
              <w:t>1.45</w:t>
            </w:r>
          </w:p>
        </w:tc>
        <w:tc>
          <w:tcPr>
            <w:tcW w:w="736" w:type="pct"/>
          </w:tcPr>
          <w:p w14:paraId="35AB5DAB" w14:textId="77777777" w:rsidR="00E61ABD" w:rsidRDefault="00E61ABD">
            <w:pPr>
              <w:jc w:val="right"/>
            </w:pPr>
            <w:r>
              <w:t>0.0576</w:t>
            </w:r>
          </w:p>
        </w:tc>
        <w:tc>
          <w:tcPr>
            <w:tcW w:w="796" w:type="pct"/>
          </w:tcPr>
          <w:p w14:paraId="35AB5DAC" w14:textId="77777777" w:rsidR="00E61ABD" w:rsidRDefault="00E61ABD">
            <w:pPr>
              <w:jc w:val="right"/>
            </w:pPr>
            <w:r>
              <w:t>0.99</w:t>
            </w:r>
          </w:p>
        </w:tc>
        <w:tc>
          <w:tcPr>
            <w:tcW w:w="943" w:type="pct"/>
          </w:tcPr>
          <w:p w14:paraId="35AB5DAD" w14:textId="77777777" w:rsidR="00E61ABD" w:rsidRDefault="00E61ABD">
            <w:pPr>
              <w:jc w:val="right"/>
            </w:pPr>
            <w:r>
              <w:t>2.13</w:t>
            </w:r>
          </w:p>
        </w:tc>
      </w:tr>
      <w:tr w:rsidR="00E61ABD" w14:paraId="35AB5DB6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AF" w14:textId="77777777" w:rsidR="00E61ABD" w:rsidRDefault="00E61ABD">
            <w:pPr>
              <w:jc w:val="right"/>
            </w:pPr>
            <w:r>
              <w:t>Age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B0" w14:textId="77777777" w:rsidR="00E61ABD" w:rsidRDefault="00E61ABD">
            <w:pPr>
              <w:jc w:val="right"/>
            </w:pPr>
            <w:r>
              <w:t>0.98</w:t>
            </w:r>
          </w:p>
        </w:tc>
        <w:tc>
          <w:tcPr>
            <w:tcW w:w="736" w:type="pct"/>
          </w:tcPr>
          <w:p w14:paraId="35AB5DB3" w14:textId="77777777" w:rsidR="00E61ABD" w:rsidRDefault="00E61ABD">
            <w:pPr>
              <w:jc w:val="right"/>
            </w:pPr>
            <w:r>
              <w:t>0.1390</w:t>
            </w:r>
          </w:p>
        </w:tc>
        <w:tc>
          <w:tcPr>
            <w:tcW w:w="796" w:type="pct"/>
          </w:tcPr>
          <w:p w14:paraId="35AB5DB4" w14:textId="77777777" w:rsidR="00E61ABD" w:rsidRDefault="00E61ABD">
            <w:pPr>
              <w:jc w:val="right"/>
            </w:pPr>
            <w:r>
              <w:t>0.94</w:t>
            </w:r>
          </w:p>
        </w:tc>
        <w:tc>
          <w:tcPr>
            <w:tcW w:w="943" w:type="pct"/>
          </w:tcPr>
          <w:p w14:paraId="35AB5DB5" w14:textId="77777777" w:rsidR="00E61ABD" w:rsidRDefault="00E61ABD">
            <w:pPr>
              <w:jc w:val="right"/>
            </w:pPr>
            <w:r>
              <w:t>1.01</w:t>
            </w:r>
          </w:p>
        </w:tc>
      </w:tr>
      <w:tr w:rsidR="00E61ABD" w14:paraId="35AB5DBE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B7" w14:textId="77777777" w:rsidR="00E61ABD" w:rsidRDefault="00E61ABD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B8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DBB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DBC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DBD" w14:textId="77777777" w:rsidR="00E61ABD" w:rsidRDefault="00E61ABD">
            <w:pPr>
              <w:jc w:val="right"/>
            </w:pPr>
          </w:p>
        </w:tc>
      </w:tr>
      <w:tr w:rsidR="00E61ABD" w14:paraId="35AB5DC6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BF" w14:textId="77777777" w:rsidR="00E61ABD" w:rsidRDefault="00E61ABD">
            <w:pPr>
              <w:jc w:val="right"/>
            </w:pPr>
            <w:proofErr w:type="spellStart"/>
            <w:r>
              <w:t>ComplExcision</w:t>
            </w:r>
            <w:proofErr w:type="spellEnd"/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C0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DC3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DC4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DC5" w14:textId="77777777" w:rsidR="00E61ABD" w:rsidRDefault="00E61ABD">
            <w:pPr>
              <w:jc w:val="right"/>
            </w:pPr>
          </w:p>
        </w:tc>
      </w:tr>
      <w:tr w:rsidR="00E61ABD" w14:paraId="35AB5DCE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C7" w14:textId="77777777" w:rsidR="00E61ABD" w:rsidRDefault="00E61ABD">
            <w:pPr>
              <w:jc w:val="right"/>
            </w:pPr>
            <w:r>
              <w:t>Uncertain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C8" w14:textId="77777777" w:rsidR="00E61ABD" w:rsidRDefault="00E61ABD">
            <w:pPr>
              <w:jc w:val="right"/>
            </w:pPr>
            <w:r>
              <w:t>1.38</w:t>
            </w:r>
          </w:p>
        </w:tc>
        <w:tc>
          <w:tcPr>
            <w:tcW w:w="736" w:type="pct"/>
          </w:tcPr>
          <w:p w14:paraId="35AB5DCB" w14:textId="77777777" w:rsidR="00E61ABD" w:rsidRDefault="00E61ABD">
            <w:pPr>
              <w:jc w:val="right"/>
            </w:pPr>
            <w:r>
              <w:t>0.1795</w:t>
            </w:r>
          </w:p>
        </w:tc>
        <w:tc>
          <w:tcPr>
            <w:tcW w:w="796" w:type="pct"/>
          </w:tcPr>
          <w:p w14:paraId="35AB5DCC" w14:textId="77777777" w:rsidR="00E61ABD" w:rsidRDefault="00E61ABD">
            <w:pPr>
              <w:jc w:val="right"/>
            </w:pPr>
            <w:r>
              <w:t>0.86</w:t>
            </w:r>
          </w:p>
        </w:tc>
        <w:tc>
          <w:tcPr>
            <w:tcW w:w="943" w:type="pct"/>
          </w:tcPr>
          <w:p w14:paraId="35AB5DCD" w14:textId="77777777" w:rsidR="00E61ABD" w:rsidRDefault="00E61ABD">
            <w:pPr>
              <w:jc w:val="right"/>
            </w:pPr>
            <w:r>
              <w:t>2.19</w:t>
            </w:r>
          </w:p>
        </w:tc>
      </w:tr>
      <w:tr w:rsidR="00E61ABD" w14:paraId="35AB5DD6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CF" w14:textId="77777777" w:rsidR="00E61ABD" w:rsidRDefault="00E61ABD">
            <w:pPr>
              <w:jc w:val="right"/>
            </w:pPr>
            <w:r>
              <w:t>No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D0" w14:textId="77777777" w:rsidR="00E61ABD" w:rsidRDefault="00E61ABD">
            <w:pPr>
              <w:jc w:val="right"/>
            </w:pPr>
            <w:r>
              <w:t>1.77</w:t>
            </w:r>
          </w:p>
        </w:tc>
        <w:tc>
          <w:tcPr>
            <w:tcW w:w="736" w:type="pct"/>
          </w:tcPr>
          <w:p w14:paraId="35AB5DD3" w14:textId="77777777" w:rsidR="00E61ABD" w:rsidRDefault="00E61ABD">
            <w:pPr>
              <w:jc w:val="right"/>
            </w:pPr>
            <w:r>
              <w:t>0.0132</w:t>
            </w:r>
          </w:p>
        </w:tc>
        <w:tc>
          <w:tcPr>
            <w:tcW w:w="796" w:type="pct"/>
          </w:tcPr>
          <w:p w14:paraId="35AB5DD4" w14:textId="77777777" w:rsidR="00E61ABD" w:rsidRDefault="00E61ABD">
            <w:pPr>
              <w:jc w:val="right"/>
            </w:pPr>
            <w:r>
              <w:t>1.13</w:t>
            </w:r>
          </w:p>
        </w:tc>
        <w:tc>
          <w:tcPr>
            <w:tcW w:w="943" w:type="pct"/>
          </w:tcPr>
          <w:p w14:paraId="35AB5DD5" w14:textId="77777777" w:rsidR="00E61ABD" w:rsidRDefault="00E61ABD">
            <w:pPr>
              <w:jc w:val="right"/>
            </w:pPr>
            <w:r>
              <w:t>2.78</w:t>
            </w:r>
          </w:p>
        </w:tc>
      </w:tr>
      <w:tr w:rsidR="00E61ABD" w14:paraId="35AB5DDE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D7" w14:textId="77777777" w:rsidR="00E61ABD" w:rsidRDefault="00E61ABD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D8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DDB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DDC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DDD" w14:textId="77777777" w:rsidR="00E61ABD" w:rsidRDefault="00E61ABD">
            <w:pPr>
              <w:jc w:val="right"/>
            </w:pPr>
          </w:p>
        </w:tc>
      </w:tr>
      <w:tr w:rsidR="00E61ABD" w14:paraId="35AB5DE6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DF" w14:textId="77777777" w:rsidR="00E61ABD" w:rsidRDefault="00E61ABD">
            <w:pPr>
              <w:jc w:val="right"/>
            </w:pPr>
            <w:proofErr w:type="spellStart"/>
            <w:r>
              <w:t>TotalSizeCORR</w:t>
            </w:r>
            <w:proofErr w:type="spellEnd"/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E0" w14:textId="77777777" w:rsidR="00E61ABD" w:rsidRDefault="00E61ABD">
            <w:pPr>
              <w:jc w:val="right"/>
            </w:pPr>
            <w:r>
              <w:t>1.02</w:t>
            </w:r>
          </w:p>
        </w:tc>
        <w:tc>
          <w:tcPr>
            <w:tcW w:w="736" w:type="pct"/>
          </w:tcPr>
          <w:p w14:paraId="35AB5DE3" w14:textId="77777777" w:rsidR="00E61ABD" w:rsidRDefault="00E61ABD">
            <w:pPr>
              <w:jc w:val="right"/>
            </w:pPr>
            <w:r>
              <w:t>0.0153</w:t>
            </w:r>
          </w:p>
        </w:tc>
        <w:tc>
          <w:tcPr>
            <w:tcW w:w="796" w:type="pct"/>
          </w:tcPr>
          <w:p w14:paraId="35AB5DE4" w14:textId="77777777" w:rsidR="00E61ABD" w:rsidRDefault="00E61ABD">
            <w:pPr>
              <w:jc w:val="right"/>
            </w:pPr>
            <w:r>
              <w:t>1.00</w:t>
            </w:r>
          </w:p>
        </w:tc>
        <w:tc>
          <w:tcPr>
            <w:tcW w:w="943" w:type="pct"/>
          </w:tcPr>
          <w:p w14:paraId="35AB5DE5" w14:textId="77777777" w:rsidR="00E61ABD" w:rsidRDefault="00E61ABD">
            <w:pPr>
              <w:jc w:val="right"/>
            </w:pPr>
            <w:r>
              <w:t>1.04</w:t>
            </w:r>
          </w:p>
        </w:tc>
      </w:tr>
      <w:tr w:rsidR="00E61ABD" w14:paraId="35AB5DEE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E7" w14:textId="77777777" w:rsidR="00E61ABD" w:rsidRDefault="00E61ABD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E8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DEB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DEC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DED" w14:textId="77777777" w:rsidR="00E61ABD" w:rsidRDefault="00E61ABD">
            <w:pPr>
              <w:jc w:val="right"/>
            </w:pPr>
          </w:p>
        </w:tc>
      </w:tr>
      <w:tr w:rsidR="00E61ABD" w14:paraId="35AB5DF6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EF" w14:textId="77777777" w:rsidR="00E61ABD" w:rsidRDefault="00E61ABD">
            <w:pPr>
              <w:jc w:val="right"/>
            </w:pPr>
            <w:proofErr w:type="spellStart"/>
            <w:r>
              <w:t>CytNuclGrade</w:t>
            </w:r>
            <w:proofErr w:type="spellEnd"/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F0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DF3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DF4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DF5" w14:textId="77777777" w:rsidR="00E61ABD" w:rsidRDefault="00E61ABD">
            <w:pPr>
              <w:jc w:val="right"/>
            </w:pPr>
          </w:p>
        </w:tc>
      </w:tr>
      <w:tr w:rsidR="00E61ABD" w14:paraId="35AB5DFE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F7" w14:textId="77777777" w:rsidR="00E61ABD" w:rsidRDefault="00E61ABD">
            <w:pPr>
              <w:jc w:val="right"/>
            </w:pPr>
            <w:r>
              <w:t>Intermediate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DF8" w14:textId="77777777" w:rsidR="00E61ABD" w:rsidRDefault="00E61ABD">
            <w:pPr>
              <w:jc w:val="right"/>
            </w:pPr>
            <w:r>
              <w:t>0.80</w:t>
            </w:r>
          </w:p>
        </w:tc>
        <w:tc>
          <w:tcPr>
            <w:tcW w:w="736" w:type="pct"/>
          </w:tcPr>
          <w:p w14:paraId="35AB5DFB" w14:textId="77777777" w:rsidR="00E61ABD" w:rsidRDefault="00E61ABD">
            <w:pPr>
              <w:jc w:val="right"/>
            </w:pPr>
            <w:r>
              <w:t>0.7081</w:t>
            </w:r>
          </w:p>
        </w:tc>
        <w:tc>
          <w:tcPr>
            <w:tcW w:w="796" w:type="pct"/>
          </w:tcPr>
          <w:p w14:paraId="35AB5DFC" w14:textId="77777777" w:rsidR="00E61ABD" w:rsidRDefault="00E61ABD">
            <w:pPr>
              <w:jc w:val="right"/>
            </w:pPr>
            <w:r>
              <w:t>0.24</w:t>
            </w:r>
          </w:p>
        </w:tc>
        <w:tc>
          <w:tcPr>
            <w:tcW w:w="943" w:type="pct"/>
          </w:tcPr>
          <w:p w14:paraId="35AB5DFD" w14:textId="77777777" w:rsidR="00E61ABD" w:rsidRDefault="00E61ABD">
            <w:pPr>
              <w:jc w:val="right"/>
            </w:pPr>
            <w:r>
              <w:t>2.61</w:t>
            </w:r>
          </w:p>
        </w:tc>
      </w:tr>
      <w:tr w:rsidR="00E61ABD" w14:paraId="35AB5E06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DFF" w14:textId="77777777" w:rsidR="00E61ABD" w:rsidRDefault="00E61ABD">
            <w:pPr>
              <w:jc w:val="right"/>
            </w:pPr>
            <w:r>
              <w:t>High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00" w14:textId="77777777" w:rsidR="00E61ABD" w:rsidRDefault="00E61ABD">
            <w:pPr>
              <w:jc w:val="right"/>
            </w:pPr>
            <w:r>
              <w:t>0.99</w:t>
            </w:r>
          </w:p>
        </w:tc>
        <w:tc>
          <w:tcPr>
            <w:tcW w:w="736" w:type="pct"/>
          </w:tcPr>
          <w:p w14:paraId="35AB5E03" w14:textId="77777777" w:rsidR="00E61ABD" w:rsidRDefault="00E61ABD">
            <w:pPr>
              <w:jc w:val="right"/>
            </w:pPr>
            <w:r>
              <w:t>0.9802</w:t>
            </w:r>
          </w:p>
        </w:tc>
        <w:tc>
          <w:tcPr>
            <w:tcW w:w="796" w:type="pct"/>
          </w:tcPr>
          <w:p w14:paraId="35AB5E04" w14:textId="77777777" w:rsidR="00E61ABD" w:rsidRDefault="00E61ABD">
            <w:pPr>
              <w:jc w:val="right"/>
            </w:pPr>
            <w:r>
              <w:t>0.31</w:t>
            </w:r>
          </w:p>
        </w:tc>
        <w:tc>
          <w:tcPr>
            <w:tcW w:w="943" w:type="pct"/>
          </w:tcPr>
          <w:p w14:paraId="35AB5E05" w14:textId="77777777" w:rsidR="00E61ABD" w:rsidRDefault="00E61ABD">
            <w:pPr>
              <w:jc w:val="right"/>
            </w:pPr>
            <w:r>
              <w:t>3.12</w:t>
            </w:r>
          </w:p>
        </w:tc>
      </w:tr>
      <w:tr w:rsidR="00E61ABD" w14:paraId="35AB5E0E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07" w14:textId="77777777" w:rsidR="00E61ABD" w:rsidRDefault="00E61ABD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08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E0B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E0C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E0D" w14:textId="77777777" w:rsidR="00E61ABD" w:rsidRDefault="00E61ABD">
            <w:pPr>
              <w:jc w:val="right"/>
            </w:pPr>
          </w:p>
        </w:tc>
      </w:tr>
      <w:tr w:rsidR="00E61ABD" w14:paraId="35AB5E16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0F" w14:textId="77777777" w:rsidR="00E61ABD" w:rsidRDefault="00E61ABD">
            <w:pPr>
              <w:jc w:val="right"/>
            </w:pPr>
            <w:r>
              <w:t>Necrosis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10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E13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E14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E15" w14:textId="77777777" w:rsidR="00E61ABD" w:rsidRDefault="00E61ABD">
            <w:pPr>
              <w:jc w:val="right"/>
            </w:pPr>
          </w:p>
        </w:tc>
      </w:tr>
      <w:tr w:rsidR="00E61ABD" w14:paraId="35AB5E1E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17" w14:textId="77777777" w:rsidR="00E61ABD" w:rsidRDefault="00E61ABD">
            <w:pPr>
              <w:jc w:val="right"/>
            </w:pPr>
            <w:r>
              <w:t>Yes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18" w14:textId="77777777" w:rsidR="00E61ABD" w:rsidRDefault="00E61ABD">
            <w:pPr>
              <w:jc w:val="right"/>
            </w:pPr>
            <w:r>
              <w:t>1.08</w:t>
            </w:r>
          </w:p>
        </w:tc>
        <w:tc>
          <w:tcPr>
            <w:tcW w:w="736" w:type="pct"/>
          </w:tcPr>
          <w:p w14:paraId="35AB5E1B" w14:textId="77777777" w:rsidR="00E61ABD" w:rsidRDefault="00E61ABD">
            <w:pPr>
              <w:jc w:val="right"/>
            </w:pPr>
            <w:r>
              <w:t>0.8832</w:t>
            </w:r>
          </w:p>
        </w:tc>
        <w:tc>
          <w:tcPr>
            <w:tcW w:w="796" w:type="pct"/>
          </w:tcPr>
          <w:p w14:paraId="35AB5E1C" w14:textId="77777777" w:rsidR="00E61ABD" w:rsidRDefault="00E61ABD">
            <w:pPr>
              <w:jc w:val="right"/>
            </w:pPr>
            <w:r>
              <w:t>0.38</w:t>
            </w:r>
          </w:p>
        </w:tc>
        <w:tc>
          <w:tcPr>
            <w:tcW w:w="943" w:type="pct"/>
          </w:tcPr>
          <w:p w14:paraId="35AB5E1D" w14:textId="77777777" w:rsidR="00E61ABD" w:rsidRDefault="00E61ABD">
            <w:pPr>
              <w:jc w:val="right"/>
            </w:pPr>
            <w:r>
              <w:t>3.08</w:t>
            </w:r>
          </w:p>
        </w:tc>
      </w:tr>
      <w:tr w:rsidR="00E61ABD" w14:paraId="35AB5E26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1F" w14:textId="77777777" w:rsidR="00E61ABD" w:rsidRDefault="00E61ABD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20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E23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E24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E25" w14:textId="77777777" w:rsidR="00E61ABD" w:rsidRDefault="00E61ABD">
            <w:pPr>
              <w:jc w:val="right"/>
            </w:pPr>
          </w:p>
        </w:tc>
      </w:tr>
      <w:tr w:rsidR="00E61ABD" w14:paraId="35AB5E2E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27" w14:textId="77777777" w:rsidR="00E61ABD" w:rsidRDefault="00E61ABD">
            <w:pPr>
              <w:jc w:val="right"/>
            </w:pPr>
            <w:proofErr w:type="spellStart"/>
            <w:r>
              <w:t>CollTAMcat#Tam</w:t>
            </w:r>
            <w:proofErr w:type="spellEnd"/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28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E2B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E2C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E2D" w14:textId="77777777" w:rsidR="00E61ABD" w:rsidRDefault="00E61ABD">
            <w:pPr>
              <w:jc w:val="right"/>
            </w:pPr>
          </w:p>
        </w:tc>
      </w:tr>
      <w:tr w:rsidR="00E61ABD" w14:paraId="35AB5E36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2F" w14:textId="77777777" w:rsidR="00E61ABD" w:rsidRDefault="00E61ABD">
            <w:pPr>
              <w:jc w:val="right"/>
            </w:pPr>
            <w:proofErr w:type="spellStart"/>
            <w:r>
              <w:t>High#Yes</w:t>
            </w:r>
            <w:proofErr w:type="spellEnd"/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30" w14:textId="77777777" w:rsidR="00E61ABD" w:rsidRDefault="00E61ABD">
            <w:pPr>
              <w:jc w:val="right"/>
            </w:pPr>
            <w:r>
              <w:t>3.39</w:t>
            </w:r>
          </w:p>
        </w:tc>
        <w:tc>
          <w:tcPr>
            <w:tcW w:w="736" w:type="pct"/>
          </w:tcPr>
          <w:p w14:paraId="35AB5E33" w14:textId="77777777" w:rsidR="00E61ABD" w:rsidRDefault="00E61ABD">
            <w:pPr>
              <w:jc w:val="right"/>
            </w:pPr>
            <w:r>
              <w:t>0.0021</w:t>
            </w:r>
          </w:p>
        </w:tc>
        <w:tc>
          <w:tcPr>
            <w:tcW w:w="796" w:type="pct"/>
          </w:tcPr>
          <w:p w14:paraId="35AB5E34" w14:textId="77777777" w:rsidR="00E61ABD" w:rsidRDefault="00E61ABD">
            <w:pPr>
              <w:jc w:val="right"/>
            </w:pPr>
            <w:r>
              <w:t>1.56</w:t>
            </w:r>
          </w:p>
        </w:tc>
        <w:tc>
          <w:tcPr>
            <w:tcW w:w="943" w:type="pct"/>
          </w:tcPr>
          <w:p w14:paraId="35AB5E35" w14:textId="77777777" w:rsidR="00E61ABD" w:rsidRDefault="00E61ABD">
            <w:pPr>
              <w:jc w:val="right"/>
            </w:pPr>
            <w:r>
              <w:t>7.39</w:t>
            </w:r>
          </w:p>
        </w:tc>
      </w:tr>
      <w:tr w:rsidR="00E61ABD" w14:paraId="35AB5E3E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37" w14:textId="77777777" w:rsidR="00E61ABD" w:rsidRDefault="00E61ABD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38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E3B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E3C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E3D" w14:textId="77777777" w:rsidR="00E61ABD" w:rsidRDefault="00E61ABD">
            <w:pPr>
              <w:jc w:val="right"/>
            </w:pPr>
          </w:p>
        </w:tc>
      </w:tr>
      <w:tr w:rsidR="00E61ABD" w14:paraId="35AB5E46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3F" w14:textId="77777777" w:rsidR="00E61ABD" w:rsidRDefault="00E61ABD">
            <w:pPr>
              <w:jc w:val="right"/>
            </w:pPr>
            <w:r>
              <w:t>Tam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40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E43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E44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E45" w14:textId="77777777" w:rsidR="00E61ABD" w:rsidRDefault="00E61ABD">
            <w:pPr>
              <w:jc w:val="right"/>
            </w:pPr>
          </w:p>
        </w:tc>
      </w:tr>
      <w:tr w:rsidR="00E61ABD" w14:paraId="35AB5E4E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47" w14:textId="77777777" w:rsidR="00E61ABD" w:rsidRDefault="00E61ABD">
            <w:pPr>
              <w:jc w:val="right"/>
            </w:pPr>
            <w:r>
              <w:t>Yes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48" w14:textId="77777777" w:rsidR="00E61ABD" w:rsidRDefault="00E61ABD">
            <w:pPr>
              <w:jc w:val="right"/>
            </w:pPr>
            <w:r>
              <w:t>0.41</w:t>
            </w:r>
          </w:p>
        </w:tc>
        <w:tc>
          <w:tcPr>
            <w:tcW w:w="736" w:type="pct"/>
          </w:tcPr>
          <w:p w14:paraId="35AB5E4B" w14:textId="77777777" w:rsidR="00E61ABD" w:rsidRDefault="00E61ABD">
            <w:pPr>
              <w:jc w:val="right"/>
            </w:pPr>
            <w:r>
              <w:t>0.0004</w:t>
            </w:r>
          </w:p>
        </w:tc>
        <w:tc>
          <w:tcPr>
            <w:tcW w:w="796" w:type="pct"/>
          </w:tcPr>
          <w:p w14:paraId="35AB5E4C" w14:textId="77777777" w:rsidR="00E61ABD" w:rsidRDefault="00E61ABD">
            <w:pPr>
              <w:jc w:val="right"/>
            </w:pPr>
            <w:r>
              <w:t>0.25</w:t>
            </w:r>
          </w:p>
        </w:tc>
        <w:tc>
          <w:tcPr>
            <w:tcW w:w="943" w:type="pct"/>
          </w:tcPr>
          <w:p w14:paraId="35AB5E4D" w14:textId="77777777" w:rsidR="00E61ABD" w:rsidRDefault="00E61ABD">
            <w:pPr>
              <w:jc w:val="right"/>
            </w:pPr>
            <w:r>
              <w:t>0.67</w:t>
            </w:r>
          </w:p>
        </w:tc>
      </w:tr>
      <w:tr w:rsidR="00E61ABD" w14:paraId="35AB5E56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4F" w14:textId="77777777" w:rsidR="00E61ABD" w:rsidRDefault="00E61ABD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50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E53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E54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E55" w14:textId="77777777" w:rsidR="00E61ABD" w:rsidRDefault="00E61ABD">
            <w:pPr>
              <w:jc w:val="right"/>
            </w:pPr>
          </w:p>
        </w:tc>
      </w:tr>
      <w:tr w:rsidR="00E61ABD" w14:paraId="35AB5E5E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57" w14:textId="77777777" w:rsidR="00E61ABD" w:rsidRDefault="00E61ABD">
            <w:pPr>
              <w:jc w:val="right"/>
            </w:pPr>
            <w:proofErr w:type="spellStart"/>
            <w:r>
              <w:t>CollRTcat#RT</w:t>
            </w:r>
            <w:proofErr w:type="spellEnd"/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58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E5B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E5C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E5D" w14:textId="77777777" w:rsidR="00E61ABD" w:rsidRDefault="00E61ABD">
            <w:pPr>
              <w:jc w:val="right"/>
            </w:pPr>
          </w:p>
        </w:tc>
      </w:tr>
      <w:tr w:rsidR="00E61ABD" w14:paraId="35AB5E66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5F" w14:textId="77777777" w:rsidR="00E61ABD" w:rsidRDefault="00E61ABD">
            <w:pPr>
              <w:jc w:val="right"/>
            </w:pPr>
            <w:proofErr w:type="spellStart"/>
            <w:r>
              <w:t>High#Yes</w:t>
            </w:r>
            <w:proofErr w:type="spellEnd"/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60" w14:textId="77777777" w:rsidR="00E61ABD" w:rsidRDefault="00E61ABD">
            <w:pPr>
              <w:jc w:val="right"/>
            </w:pPr>
            <w:r>
              <w:t>5.16</w:t>
            </w:r>
          </w:p>
        </w:tc>
        <w:tc>
          <w:tcPr>
            <w:tcW w:w="736" w:type="pct"/>
          </w:tcPr>
          <w:p w14:paraId="35AB5E63" w14:textId="77777777" w:rsidR="00E61ABD" w:rsidRDefault="00E61ABD">
            <w:pPr>
              <w:jc w:val="right"/>
            </w:pPr>
            <w:r>
              <w:t>0.0028</w:t>
            </w:r>
          </w:p>
        </w:tc>
        <w:tc>
          <w:tcPr>
            <w:tcW w:w="796" w:type="pct"/>
          </w:tcPr>
          <w:p w14:paraId="35AB5E64" w14:textId="77777777" w:rsidR="00E61ABD" w:rsidRDefault="00E61ABD">
            <w:pPr>
              <w:jc w:val="right"/>
            </w:pPr>
            <w:r>
              <w:t>1.76</w:t>
            </w:r>
          </w:p>
        </w:tc>
        <w:tc>
          <w:tcPr>
            <w:tcW w:w="943" w:type="pct"/>
          </w:tcPr>
          <w:p w14:paraId="35AB5E65" w14:textId="77777777" w:rsidR="00E61ABD" w:rsidRDefault="00E61ABD">
            <w:pPr>
              <w:jc w:val="right"/>
            </w:pPr>
            <w:r>
              <w:t>15.15</w:t>
            </w:r>
          </w:p>
        </w:tc>
      </w:tr>
      <w:tr w:rsidR="00E61ABD" w14:paraId="35AB5E6E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67" w14:textId="77777777" w:rsidR="00E61ABD" w:rsidRDefault="00E61ABD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68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E6B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E6C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E6D" w14:textId="77777777" w:rsidR="00E61ABD" w:rsidRDefault="00E61ABD">
            <w:pPr>
              <w:jc w:val="right"/>
            </w:pPr>
          </w:p>
        </w:tc>
      </w:tr>
      <w:tr w:rsidR="00E61ABD" w14:paraId="35AB5E76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6F" w14:textId="77777777" w:rsidR="00E61ABD" w:rsidRDefault="00E61ABD">
            <w:pPr>
              <w:jc w:val="right"/>
            </w:pPr>
            <w:r>
              <w:t>RT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70" w14:textId="77777777" w:rsidR="00E61ABD" w:rsidRDefault="00E61ABD">
            <w:pPr>
              <w:jc w:val="right"/>
            </w:pPr>
          </w:p>
        </w:tc>
        <w:tc>
          <w:tcPr>
            <w:tcW w:w="736" w:type="pct"/>
          </w:tcPr>
          <w:p w14:paraId="35AB5E73" w14:textId="77777777" w:rsidR="00E61ABD" w:rsidRDefault="00E61ABD">
            <w:pPr>
              <w:jc w:val="right"/>
            </w:pPr>
          </w:p>
        </w:tc>
        <w:tc>
          <w:tcPr>
            <w:tcW w:w="796" w:type="pct"/>
          </w:tcPr>
          <w:p w14:paraId="35AB5E74" w14:textId="77777777" w:rsidR="00E61ABD" w:rsidRDefault="00E61ABD">
            <w:pPr>
              <w:jc w:val="right"/>
            </w:pPr>
          </w:p>
        </w:tc>
        <w:tc>
          <w:tcPr>
            <w:tcW w:w="943" w:type="pct"/>
          </w:tcPr>
          <w:p w14:paraId="35AB5E75" w14:textId="77777777" w:rsidR="00E61ABD" w:rsidRDefault="00E61ABD">
            <w:pPr>
              <w:jc w:val="right"/>
            </w:pPr>
          </w:p>
        </w:tc>
      </w:tr>
      <w:tr w:rsidR="00E61ABD" w14:paraId="35AB5E7E" w14:textId="77777777" w:rsidTr="00805A9D">
        <w:tc>
          <w:tcPr>
            <w:tcW w:w="1567" w:type="pct"/>
            <w:tcBorders>
              <w:bottom w:val="single" w:sz="0" w:space="0" w:color="000000"/>
              <w:right w:val="single" w:sz="0" w:space="0" w:color="000000"/>
            </w:tcBorders>
          </w:tcPr>
          <w:p w14:paraId="35AB5E77" w14:textId="77777777" w:rsidR="00E61ABD" w:rsidRDefault="00E61ABD">
            <w:pPr>
              <w:jc w:val="right"/>
            </w:pPr>
            <w:r>
              <w:t>Yes</w:t>
            </w:r>
          </w:p>
        </w:tc>
        <w:tc>
          <w:tcPr>
            <w:tcW w:w="958" w:type="pct"/>
            <w:tcBorders>
              <w:left w:val="single" w:sz="0" w:space="0" w:color="000000"/>
              <w:bottom w:val="single" w:sz="0" w:space="0" w:color="000000"/>
            </w:tcBorders>
          </w:tcPr>
          <w:p w14:paraId="35AB5E78" w14:textId="77777777" w:rsidR="00E61ABD" w:rsidRDefault="00E61ABD">
            <w:pPr>
              <w:jc w:val="right"/>
            </w:pPr>
            <w:r>
              <w:t>0.11</w:t>
            </w:r>
          </w:p>
        </w:tc>
        <w:tc>
          <w:tcPr>
            <w:tcW w:w="736" w:type="pct"/>
            <w:tcBorders>
              <w:bottom w:val="single" w:sz="0" w:space="0" w:color="000000"/>
            </w:tcBorders>
          </w:tcPr>
          <w:p w14:paraId="35AB5E7B" w14:textId="77777777" w:rsidR="00E61ABD" w:rsidRDefault="00E61ABD">
            <w:pPr>
              <w:jc w:val="right"/>
            </w:pPr>
            <w:r>
              <w:t>0.0000</w:t>
            </w:r>
          </w:p>
        </w:tc>
        <w:tc>
          <w:tcPr>
            <w:tcW w:w="796" w:type="pct"/>
            <w:tcBorders>
              <w:bottom w:val="single" w:sz="0" w:space="0" w:color="000000"/>
            </w:tcBorders>
          </w:tcPr>
          <w:p w14:paraId="35AB5E7C" w14:textId="77777777" w:rsidR="00E61ABD" w:rsidRDefault="00E61ABD">
            <w:pPr>
              <w:jc w:val="right"/>
            </w:pPr>
            <w:r>
              <w:t>0.05</w:t>
            </w:r>
          </w:p>
        </w:tc>
        <w:tc>
          <w:tcPr>
            <w:tcW w:w="943" w:type="pct"/>
            <w:tcBorders>
              <w:bottom w:val="single" w:sz="0" w:space="0" w:color="000000"/>
            </w:tcBorders>
          </w:tcPr>
          <w:p w14:paraId="35AB5E7D" w14:textId="77777777" w:rsidR="00E61ABD" w:rsidRDefault="00E61ABD">
            <w:pPr>
              <w:jc w:val="right"/>
            </w:pPr>
            <w:r>
              <w:t>0.29</w:t>
            </w:r>
          </w:p>
        </w:tc>
      </w:tr>
    </w:tbl>
    <w:p w14:paraId="35AB5E7F" w14:textId="77777777" w:rsidR="00DD12C6" w:rsidRDefault="00DD12C6"/>
    <w:p w14:paraId="0464D5E1" w14:textId="77777777" w:rsidR="004415B8" w:rsidRDefault="004415B8">
      <w:r>
        <w:br w:type="page"/>
      </w:r>
    </w:p>
    <w:p w14:paraId="35AB5E80" w14:textId="4F156F8A" w:rsidR="00DD12C6" w:rsidRDefault="00EF7DEF">
      <w:r>
        <w:lastRenderedPageBreak/>
        <w:t>MULTIVARIATE ANALYSES with the interaction terms included but actual indices excluded (ENTIRE COHORT)</w:t>
      </w:r>
      <w:r w:rsidR="0054299C">
        <w:t xml:space="preserve"> </w:t>
      </w:r>
      <w:r w:rsidR="0054299C">
        <w:t>(</w:t>
      </w:r>
      <w:r w:rsidR="0054299C" w:rsidRPr="0054299C">
        <w:rPr>
          <w:b/>
          <w:bCs/>
        </w:rPr>
        <w:t>n= 594; events = 126</w:t>
      </w:r>
      <w:r w:rsidR="0054299C">
        <w:t>)</w:t>
      </w:r>
    </w:p>
    <w:tbl>
      <w:tblPr>
        <w:tblStyle w:val="TableGrid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934"/>
        <w:gridCol w:w="1793"/>
        <w:gridCol w:w="1378"/>
        <w:gridCol w:w="1490"/>
        <w:gridCol w:w="1765"/>
      </w:tblGrid>
      <w:tr w:rsidR="00142CE2" w14:paraId="35AB5E87" w14:textId="77777777" w:rsidTr="00805A9D">
        <w:tc>
          <w:tcPr>
            <w:tcW w:w="1567" w:type="pct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E81" w14:textId="77777777" w:rsidR="00142CE2" w:rsidRDefault="00142CE2">
            <w:pPr>
              <w:jc w:val="right"/>
            </w:pPr>
            <w:r>
              <w:t>_t</w:t>
            </w:r>
          </w:p>
        </w:tc>
        <w:tc>
          <w:tcPr>
            <w:tcW w:w="958" w:type="pct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E82" w14:textId="77777777" w:rsidR="00142CE2" w:rsidRDefault="00142CE2">
            <w:pPr>
              <w:jc w:val="right"/>
            </w:pPr>
            <w:r>
              <w:t>Haz. ratio</w:t>
            </w:r>
          </w:p>
        </w:tc>
        <w:tc>
          <w:tcPr>
            <w:tcW w:w="736" w:type="pct"/>
            <w:tcBorders>
              <w:top w:val="single" w:sz="0" w:space="0" w:color="000000"/>
              <w:bottom w:val="single" w:sz="0" w:space="0" w:color="000000"/>
            </w:tcBorders>
          </w:tcPr>
          <w:p w14:paraId="35AB5E85" w14:textId="77777777" w:rsidR="00142CE2" w:rsidRDefault="00142CE2">
            <w:pPr>
              <w:jc w:val="right"/>
            </w:pPr>
            <w:r>
              <w:t>P&gt;|z|</w:t>
            </w:r>
          </w:p>
        </w:tc>
        <w:tc>
          <w:tcPr>
            <w:tcW w:w="1739" w:type="pct"/>
            <w:gridSpan w:val="2"/>
            <w:tcBorders>
              <w:top w:val="single" w:sz="0" w:space="0" w:color="000000"/>
              <w:bottom w:val="single" w:sz="0" w:space="0" w:color="000000"/>
            </w:tcBorders>
          </w:tcPr>
          <w:p w14:paraId="35AB5E86" w14:textId="77777777" w:rsidR="00142CE2" w:rsidRDefault="00142CE2">
            <w:pPr>
              <w:jc w:val="right"/>
            </w:pPr>
            <w:r>
              <w:t>[95% conf. interval]</w:t>
            </w:r>
          </w:p>
        </w:tc>
      </w:tr>
      <w:tr w:rsidR="00142CE2" w14:paraId="35AB5E8F" w14:textId="77777777" w:rsidTr="00805A9D">
        <w:tc>
          <w:tcPr>
            <w:tcW w:w="1567" w:type="pct"/>
            <w:tcBorders>
              <w:top w:val="single" w:sz="0" w:space="0" w:color="000000"/>
              <w:right w:val="single" w:sz="0" w:space="0" w:color="000000"/>
            </w:tcBorders>
          </w:tcPr>
          <w:p w14:paraId="35AB5E88" w14:textId="77777777" w:rsidR="00142CE2" w:rsidRDefault="00142CE2">
            <w:pPr>
              <w:jc w:val="right"/>
            </w:pPr>
            <w:proofErr w:type="spellStart"/>
            <w:r>
              <w:t>TILcatMED</w:t>
            </w:r>
            <w:proofErr w:type="spellEnd"/>
          </w:p>
        </w:tc>
        <w:tc>
          <w:tcPr>
            <w:tcW w:w="958" w:type="pct"/>
            <w:tcBorders>
              <w:top w:val="single" w:sz="0" w:space="0" w:color="000000"/>
              <w:left w:val="single" w:sz="0" w:space="0" w:color="000000"/>
            </w:tcBorders>
          </w:tcPr>
          <w:p w14:paraId="35AB5E89" w14:textId="77777777" w:rsidR="00142CE2" w:rsidRDefault="00142CE2">
            <w:pPr>
              <w:jc w:val="right"/>
            </w:pPr>
          </w:p>
        </w:tc>
        <w:tc>
          <w:tcPr>
            <w:tcW w:w="736" w:type="pct"/>
            <w:tcBorders>
              <w:top w:val="single" w:sz="0" w:space="0" w:color="000000"/>
            </w:tcBorders>
          </w:tcPr>
          <w:p w14:paraId="35AB5E8C" w14:textId="77777777" w:rsidR="00142CE2" w:rsidRDefault="00142CE2">
            <w:pPr>
              <w:jc w:val="right"/>
            </w:pPr>
          </w:p>
        </w:tc>
        <w:tc>
          <w:tcPr>
            <w:tcW w:w="796" w:type="pct"/>
            <w:tcBorders>
              <w:top w:val="single" w:sz="0" w:space="0" w:color="000000"/>
            </w:tcBorders>
          </w:tcPr>
          <w:p w14:paraId="35AB5E8D" w14:textId="77777777" w:rsidR="00142CE2" w:rsidRDefault="00142CE2">
            <w:pPr>
              <w:jc w:val="right"/>
            </w:pPr>
          </w:p>
        </w:tc>
        <w:tc>
          <w:tcPr>
            <w:tcW w:w="943" w:type="pct"/>
          </w:tcPr>
          <w:p w14:paraId="35AB5E8E" w14:textId="77777777" w:rsidR="00142CE2" w:rsidRDefault="00142CE2">
            <w:pPr>
              <w:jc w:val="right"/>
            </w:pPr>
          </w:p>
        </w:tc>
      </w:tr>
      <w:tr w:rsidR="00142CE2" w14:paraId="35AB5E97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90" w14:textId="77777777" w:rsidR="00142CE2" w:rsidRDefault="00142CE2">
            <w:pPr>
              <w:jc w:val="right"/>
            </w:pPr>
            <w:r>
              <w:t>High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91" w14:textId="77777777" w:rsidR="00142CE2" w:rsidRDefault="00142CE2">
            <w:pPr>
              <w:jc w:val="right"/>
            </w:pPr>
            <w:r>
              <w:t>1.91</w:t>
            </w:r>
          </w:p>
        </w:tc>
        <w:tc>
          <w:tcPr>
            <w:tcW w:w="736" w:type="pct"/>
          </w:tcPr>
          <w:p w14:paraId="35AB5E94" w14:textId="77777777" w:rsidR="00142CE2" w:rsidRDefault="00142CE2">
            <w:pPr>
              <w:jc w:val="right"/>
            </w:pPr>
            <w:r>
              <w:t>0.0026</w:t>
            </w:r>
          </w:p>
        </w:tc>
        <w:tc>
          <w:tcPr>
            <w:tcW w:w="796" w:type="pct"/>
          </w:tcPr>
          <w:p w14:paraId="35AB5E95" w14:textId="77777777" w:rsidR="00142CE2" w:rsidRDefault="00142CE2">
            <w:pPr>
              <w:jc w:val="right"/>
            </w:pPr>
            <w:r>
              <w:t>1.25</w:t>
            </w:r>
          </w:p>
        </w:tc>
        <w:tc>
          <w:tcPr>
            <w:tcW w:w="943" w:type="pct"/>
          </w:tcPr>
          <w:p w14:paraId="35AB5E96" w14:textId="77777777" w:rsidR="00142CE2" w:rsidRDefault="00142CE2">
            <w:pPr>
              <w:jc w:val="right"/>
            </w:pPr>
            <w:r>
              <w:t>2.90</w:t>
            </w:r>
          </w:p>
        </w:tc>
      </w:tr>
      <w:tr w:rsidR="00142CE2" w14:paraId="35AB5E9F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98" w14:textId="77777777" w:rsidR="00142CE2" w:rsidRDefault="00142CE2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99" w14:textId="77777777" w:rsidR="00142CE2" w:rsidRDefault="00142CE2">
            <w:pPr>
              <w:jc w:val="right"/>
            </w:pPr>
          </w:p>
        </w:tc>
        <w:tc>
          <w:tcPr>
            <w:tcW w:w="736" w:type="pct"/>
          </w:tcPr>
          <w:p w14:paraId="35AB5E9C" w14:textId="77777777" w:rsidR="00142CE2" w:rsidRDefault="00142CE2">
            <w:pPr>
              <w:jc w:val="right"/>
            </w:pPr>
          </w:p>
        </w:tc>
        <w:tc>
          <w:tcPr>
            <w:tcW w:w="796" w:type="pct"/>
          </w:tcPr>
          <w:p w14:paraId="35AB5E9D" w14:textId="77777777" w:rsidR="00142CE2" w:rsidRDefault="00142CE2">
            <w:pPr>
              <w:jc w:val="right"/>
            </w:pPr>
          </w:p>
        </w:tc>
        <w:tc>
          <w:tcPr>
            <w:tcW w:w="943" w:type="pct"/>
          </w:tcPr>
          <w:p w14:paraId="35AB5E9E" w14:textId="77777777" w:rsidR="00142CE2" w:rsidRDefault="00142CE2">
            <w:pPr>
              <w:jc w:val="right"/>
            </w:pPr>
          </w:p>
        </w:tc>
      </w:tr>
      <w:tr w:rsidR="00142CE2" w14:paraId="35AB5EA7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A0" w14:textId="77777777" w:rsidR="00142CE2" w:rsidRDefault="00142CE2">
            <w:pPr>
              <w:jc w:val="right"/>
            </w:pPr>
            <w:r>
              <w:t>HER2binIHC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A1" w14:textId="77777777" w:rsidR="00142CE2" w:rsidRDefault="00142CE2">
            <w:pPr>
              <w:jc w:val="right"/>
            </w:pPr>
          </w:p>
        </w:tc>
        <w:tc>
          <w:tcPr>
            <w:tcW w:w="736" w:type="pct"/>
          </w:tcPr>
          <w:p w14:paraId="35AB5EA4" w14:textId="77777777" w:rsidR="00142CE2" w:rsidRDefault="00142CE2">
            <w:pPr>
              <w:jc w:val="right"/>
            </w:pPr>
          </w:p>
        </w:tc>
        <w:tc>
          <w:tcPr>
            <w:tcW w:w="796" w:type="pct"/>
          </w:tcPr>
          <w:p w14:paraId="35AB5EA5" w14:textId="77777777" w:rsidR="00142CE2" w:rsidRDefault="00142CE2">
            <w:pPr>
              <w:jc w:val="right"/>
            </w:pPr>
          </w:p>
        </w:tc>
        <w:tc>
          <w:tcPr>
            <w:tcW w:w="943" w:type="pct"/>
          </w:tcPr>
          <w:p w14:paraId="35AB5EA6" w14:textId="77777777" w:rsidR="00142CE2" w:rsidRDefault="00142CE2">
            <w:pPr>
              <w:jc w:val="right"/>
            </w:pPr>
          </w:p>
        </w:tc>
      </w:tr>
      <w:tr w:rsidR="00142CE2" w14:paraId="35AB5EAF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A8" w14:textId="77777777" w:rsidR="00142CE2" w:rsidRDefault="00142CE2">
            <w:pPr>
              <w:jc w:val="right"/>
            </w:pPr>
            <w:r>
              <w:t>Positive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A9" w14:textId="77777777" w:rsidR="00142CE2" w:rsidRDefault="00142CE2">
            <w:pPr>
              <w:jc w:val="right"/>
            </w:pPr>
            <w:r>
              <w:t>1.45</w:t>
            </w:r>
          </w:p>
        </w:tc>
        <w:tc>
          <w:tcPr>
            <w:tcW w:w="736" w:type="pct"/>
          </w:tcPr>
          <w:p w14:paraId="35AB5EAC" w14:textId="77777777" w:rsidR="00142CE2" w:rsidRDefault="00142CE2">
            <w:pPr>
              <w:jc w:val="right"/>
            </w:pPr>
            <w:r>
              <w:t>0.0576</w:t>
            </w:r>
          </w:p>
        </w:tc>
        <w:tc>
          <w:tcPr>
            <w:tcW w:w="796" w:type="pct"/>
          </w:tcPr>
          <w:p w14:paraId="35AB5EAD" w14:textId="77777777" w:rsidR="00142CE2" w:rsidRDefault="00142CE2">
            <w:pPr>
              <w:jc w:val="right"/>
            </w:pPr>
            <w:r>
              <w:t>0.99</w:t>
            </w:r>
          </w:p>
        </w:tc>
        <w:tc>
          <w:tcPr>
            <w:tcW w:w="943" w:type="pct"/>
          </w:tcPr>
          <w:p w14:paraId="35AB5EAE" w14:textId="77777777" w:rsidR="00142CE2" w:rsidRDefault="00142CE2">
            <w:pPr>
              <w:jc w:val="right"/>
            </w:pPr>
            <w:r>
              <w:t>2.13</w:t>
            </w:r>
          </w:p>
        </w:tc>
      </w:tr>
      <w:tr w:rsidR="00142CE2" w14:paraId="35AB5EB7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B0" w14:textId="77777777" w:rsidR="00142CE2" w:rsidRDefault="00142CE2">
            <w:pPr>
              <w:jc w:val="right"/>
            </w:pPr>
            <w:r>
              <w:t>Age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B1" w14:textId="77777777" w:rsidR="00142CE2" w:rsidRDefault="00142CE2">
            <w:pPr>
              <w:jc w:val="right"/>
            </w:pPr>
            <w:r>
              <w:t>0.98</w:t>
            </w:r>
          </w:p>
        </w:tc>
        <w:tc>
          <w:tcPr>
            <w:tcW w:w="736" w:type="pct"/>
          </w:tcPr>
          <w:p w14:paraId="35AB5EB4" w14:textId="77777777" w:rsidR="00142CE2" w:rsidRDefault="00142CE2">
            <w:pPr>
              <w:jc w:val="right"/>
            </w:pPr>
            <w:r>
              <w:t>0.1390</w:t>
            </w:r>
          </w:p>
        </w:tc>
        <w:tc>
          <w:tcPr>
            <w:tcW w:w="796" w:type="pct"/>
          </w:tcPr>
          <w:p w14:paraId="35AB5EB5" w14:textId="77777777" w:rsidR="00142CE2" w:rsidRDefault="00142CE2">
            <w:pPr>
              <w:jc w:val="right"/>
            </w:pPr>
            <w:r>
              <w:t>0.94</w:t>
            </w:r>
          </w:p>
        </w:tc>
        <w:tc>
          <w:tcPr>
            <w:tcW w:w="943" w:type="pct"/>
          </w:tcPr>
          <w:p w14:paraId="35AB5EB6" w14:textId="77777777" w:rsidR="00142CE2" w:rsidRDefault="00142CE2">
            <w:pPr>
              <w:jc w:val="right"/>
            </w:pPr>
            <w:r>
              <w:t>1.01</w:t>
            </w:r>
          </w:p>
        </w:tc>
      </w:tr>
      <w:tr w:rsidR="00142CE2" w14:paraId="35AB5EBF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B8" w14:textId="77777777" w:rsidR="00142CE2" w:rsidRDefault="00142CE2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B9" w14:textId="77777777" w:rsidR="00142CE2" w:rsidRDefault="00142CE2">
            <w:pPr>
              <w:jc w:val="right"/>
            </w:pPr>
          </w:p>
        </w:tc>
        <w:tc>
          <w:tcPr>
            <w:tcW w:w="736" w:type="pct"/>
          </w:tcPr>
          <w:p w14:paraId="35AB5EBC" w14:textId="77777777" w:rsidR="00142CE2" w:rsidRDefault="00142CE2">
            <w:pPr>
              <w:jc w:val="right"/>
            </w:pPr>
          </w:p>
        </w:tc>
        <w:tc>
          <w:tcPr>
            <w:tcW w:w="796" w:type="pct"/>
          </w:tcPr>
          <w:p w14:paraId="35AB5EBD" w14:textId="77777777" w:rsidR="00142CE2" w:rsidRDefault="00142CE2">
            <w:pPr>
              <w:jc w:val="right"/>
            </w:pPr>
          </w:p>
        </w:tc>
        <w:tc>
          <w:tcPr>
            <w:tcW w:w="943" w:type="pct"/>
          </w:tcPr>
          <w:p w14:paraId="35AB5EBE" w14:textId="77777777" w:rsidR="00142CE2" w:rsidRDefault="00142CE2">
            <w:pPr>
              <w:jc w:val="right"/>
            </w:pPr>
          </w:p>
        </w:tc>
      </w:tr>
      <w:tr w:rsidR="00142CE2" w14:paraId="35AB5EC7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C0" w14:textId="77777777" w:rsidR="00142CE2" w:rsidRDefault="00142CE2">
            <w:pPr>
              <w:jc w:val="right"/>
            </w:pPr>
            <w:proofErr w:type="spellStart"/>
            <w:r>
              <w:t>ComplExcision</w:t>
            </w:r>
            <w:proofErr w:type="spellEnd"/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C1" w14:textId="77777777" w:rsidR="00142CE2" w:rsidRDefault="00142CE2">
            <w:pPr>
              <w:jc w:val="right"/>
            </w:pPr>
          </w:p>
        </w:tc>
        <w:tc>
          <w:tcPr>
            <w:tcW w:w="736" w:type="pct"/>
          </w:tcPr>
          <w:p w14:paraId="35AB5EC4" w14:textId="77777777" w:rsidR="00142CE2" w:rsidRDefault="00142CE2">
            <w:pPr>
              <w:jc w:val="right"/>
            </w:pPr>
          </w:p>
        </w:tc>
        <w:tc>
          <w:tcPr>
            <w:tcW w:w="796" w:type="pct"/>
          </w:tcPr>
          <w:p w14:paraId="35AB5EC5" w14:textId="77777777" w:rsidR="00142CE2" w:rsidRDefault="00142CE2">
            <w:pPr>
              <w:jc w:val="right"/>
            </w:pPr>
          </w:p>
        </w:tc>
        <w:tc>
          <w:tcPr>
            <w:tcW w:w="943" w:type="pct"/>
          </w:tcPr>
          <w:p w14:paraId="35AB5EC6" w14:textId="77777777" w:rsidR="00142CE2" w:rsidRDefault="00142CE2">
            <w:pPr>
              <w:jc w:val="right"/>
            </w:pPr>
          </w:p>
        </w:tc>
      </w:tr>
      <w:tr w:rsidR="00142CE2" w14:paraId="35AB5ECF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C8" w14:textId="77777777" w:rsidR="00142CE2" w:rsidRDefault="00142CE2">
            <w:pPr>
              <w:jc w:val="right"/>
            </w:pPr>
            <w:r>
              <w:t>Uncertain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C9" w14:textId="77777777" w:rsidR="00142CE2" w:rsidRDefault="00142CE2">
            <w:pPr>
              <w:jc w:val="right"/>
            </w:pPr>
            <w:r>
              <w:t>1.38</w:t>
            </w:r>
          </w:p>
        </w:tc>
        <w:tc>
          <w:tcPr>
            <w:tcW w:w="736" w:type="pct"/>
          </w:tcPr>
          <w:p w14:paraId="35AB5ECC" w14:textId="77777777" w:rsidR="00142CE2" w:rsidRDefault="00142CE2">
            <w:pPr>
              <w:jc w:val="right"/>
            </w:pPr>
            <w:r>
              <w:t>0.1795</w:t>
            </w:r>
          </w:p>
        </w:tc>
        <w:tc>
          <w:tcPr>
            <w:tcW w:w="796" w:type="pct"/>
          </w:tcPr>
          <w:p w14:paraId="35AB5ECD" w14:textId="77777777" w:rsidR="00142CE2" w:rsidRDefault="00142CE2">
            <w:pPr>
              <w:jc w:val="right"/>
            </w:pPr>
            <w:r>
              <w:t>0.86</w:t>
            </w:r>
          </w:p>
        </w:tc>
        <w:tc>
          <w:tcPr>
            <w:tcW w:w="943" w:type="pct"/>
          </w:tcPr>
          <w:p w14:paraId="35AB5ECE" w14:textId="77777777" w:rsidR="00142CE2" w:rsidRDefault="00142CE2">
            <w:pPr>
              <w:jc w:val="right"/>
            </w:pPr>
            <w:r>
              <w:t>2.19</w:t>
            </w:r>
          </w:p>
        </w:tc>
      </w:tr>
      <w:tr w:rsidR="00142CE2" w14:paraId="35AB5ED7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D0" w14:textId="77777777" w:rsidR="00142CE2" w:rsidRDefault="00142CE2">
            <w:pPr>
              <w:jc w:val="right"/>
            </w:pPr>
            <w:r>
              <w:t>No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D1" w14:textId="77777777" w:rsidR="00142CE2" w:rsidRDefault="00142CE2">
            <w:pPr>
              <w:jc w:val="right"/>
            </w:pPr>
            <w:r>
              <w:t>1.77</w:t>
            </w:r>
          </w:p>
        </w:tc>
        <w:tc>
          <w:tcPr>
            <w:tcW w:w="736" w:type="pct"/>
          </w:tcPr>
          <w:p w14:paraId="35AB5ED4" w14:textId="77777777" w:rsidR="00142CE2" w:rsidRDefault="00142CE2">
            <w:pPr>
              <w:jc w:val="right"/>
            </w:pPr>
            <w:r>
              <w:t>0.0132</w:t>
            </w:r>
          </w:p>
        </w:tc>
        <w:tc>
          <w:tcPr>
            <w:tcW w:w="796" w:type="pct"/>
          </w:tcPr>
          <w:p w14:paraId="35AB5ED5" w14:textId="77777777" w:rsidR="00142CE2" w:rsidRDefault="00142CE2">
            <w:pPr>
              <w:jc w:val="right"/>
            </w:pPr>
            <w:r>
              <w:t>1.13</w:t>
            </w:r>
          </w:p>
        </w:tc>
        <w:tc>
          <w:tcPr>
            <w:tcW w:w="943" w:type="pct"/>
          </w:tcPr>
          <w:p w14:paraId="35AB5ED6" w14:textId="77777777" w:rsidR="00142CE2" w:rsidRDefault="00142CE2">
            <w:pPr>
              <w:jc w:val="right"/>
            </w:pPr>
            <w:r>
              <w:t>2.78</w:t>
            </w:r>
          </w:p>
        </w:tc>
      </w:tr>
      <w:tr w:rsidR="00142CE2" w14:paraId="35AB5EDF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D8" w14:textId="77777777" w:rsidR="00142CE2" w:rsidRDefault="00142CE2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D9" w14:textId="77777777" w:rsidR="00142CE2" w:rsidRDefault="00142CE2">
            <w:pPr>
              <w:jc w:val="right"/>
            </w:pPr>
          </w:p>
        </w:tc>
        <w:tc>
          <w:tcPr>
            <w:tcW w:w="736" w:type="pct"/>
          </w:tcPr>
          <w:p w14:paraId="35AB5EDC" w14:textId="77777777" w:rsidR="00142CE2" w:rsidRDefault="00142CE2">
            <w:pPr>
              <w:jc w:val="right"/>
            </w:pPr>
          </w:p>
        </w:tc>
        <w:tc>
          <w:tcPr>
            <w:tcW w:w="796" w:type="pct"/>
          </w:tcPr>
          <w:p w14:paraId="35AB5EDD" w14:textId="77777777" w:rsidR="00142CE2" w:rsidRDefault="00142CE2">
            <w:pPr>
              <w:jc w:val="right"/>
            </w:pPr>
          </w:p>
        </w:tc>
        <w:tc>
          <w:tcPr>
            <w:tcW w:w="943" w:type="pct"/>
          </w:tcPr>
          <w:p w14:paraId="35AB5EDE" w14:textId="77777777" w:rsidR="00142CE2" w:rsidRDefault="00142CE2">
            <w:pPr>
              <w:jc w:val="right"/>
            </w:pPr>
          </w:p>
        </w:tc>
      </w:tr>
      <w:tr w:rsidR="00142CE2" w14:paraId="35AB5EE7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E0" w14:textId="77777777" w:rsidR="00142CE2" w:rsidRDefault="00142CE2">
            <w:pPr>
              <w:jc w:val="right"/>
            </w:pPr>
            <w:proofErr w:type="spellStart"/>
            <w:r>
              <w:t>TotalSizeCORR</w:t>
            </w:r>
            <w:proofErr w:type="spellEnd"/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E1" w14:textId="77777777" w:rsidR="00142CE2" w:rsidRDefault="00142CE2">
            <w:pPr>
              <w:jc w:val="right"/>
            </w:pPr>
            <w:r>
              <w:t>1.02</w:t>
            </w:r>
          </w:p>
        </w:tc>
        <w:tc>
          <w:tcPr>
            <w:tcW w:w="736" w:type="pct"/>
          </w:tcPr>
          <w:p w14:paraId="35AB5EE4" w14:textId="77777777" w:rsidR="00142CE2" w:rsidRDefault="00142CE2">
            <w:pPr>
              <w:jc w:val="right"/>
            </w:pPr>
            <w:r>
              <w:t>0.0153</w:t>
            </w:r>
          </w:p>
        </w:tc>
        <w:tc>
          <w:tcPr>
            <w:tcW w:w="796" w:type="pct"/>
          </w:tcPr>
          <w:p w14:paraId="35AB5EE5" w14:textId="77777777" w:rsidR="00142CE2" w:rsidRDefault="00142CE2">
            <w:pPr>
              <w:jc w:val="right"/>
            </w:pPr>
            <w:r>
              <w:t>1.00</w:t>
            </w:r>
          </w:p>
        </w:tc>
        <w:tc>
          <w:tcPr>
            <w:tcW w:w="943" w:type="pct"/>
          </w:tcPr>
          <w:p w14:paraId="35AB5EE6" w14:textId="77777777" w:rsidR="00142CE2" w:rsidRDefault="00142CE2">
            <w:pPr>
              <w:jc w:val="right"/>
            </w:pPr>
            <w:r>
              <w:t>1.04</w:t>
            </w:r>
          </w:p>
        </w:tc>
      </w:tr>
      <w:tr w:rsidR="00142CE2" w14:paraId="35AB5EEF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E8" w14:textId="77777777" w:rsidR="00142CE2" w:rsidRDefault="00142CE2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E9" w14:textId="77777777" w:rsidR="00142CE2" w:rsidRDefault="00142CE2">
            <w:pPr>
              <w:jc w:val="right"/>
            </w:pPr>
          </w:p>
        </w:tc>
        <w:tc>
          <w:tcPr>
            <w:tcW w:w="736" w:type="pct"/>
          </w:tcPr>
          <w:p w14:paraId="35AB5EEC" w14:textId="77777777" w:rsidR="00142CE2" w:rsidRDefault="00142CE2">
            <w:pPr>
              <w:jc w:val="right"/>
            </w:pPr>
          </w:p>
        </w:tc>
        <w:tc>
          <w:tcPr>
            <w:tcW w:w="796" w:type="pct"/>
          </w:tcPr>
          <w:p w14:paraId="35AB5EED" w14:textId="77777777" w:rsidR="00142CE2" w:rsidRDefault="00142CE2">
            <w:pPr>
              <w:jc w:val="right"/>
            </w:pPr>
          </w:p>
        </w:tc>
        <w:tc>
          <w:tcPr>
            <w:tcW w:w="943" w:type="pct"/>
          </w:tcPr>
          <w:p w14:paraId="35AB5EEE" w14:textId="77777777" w:rsidR="00142CE2" w:rsidRDefault="00142CE2">
            <w:pPr>
              <w:jc w:val="right"/>
            </w:pPr>
          </w:p>
        </w:tc>
      </w:tr>
      <w:tr w:rsidR="00142CE2" w14:paraId="35AB5EF7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F0" w14:textId="77777777" w:rsidR="00142CE2" w:rsidRDefault="00142CE2">
            <w:pPr>
              <w:jc w:val="right"/>
            </w:pPr>
            <w:proofErr w:type="spellStart"/>
            <w:r>
              <w:t>CytNuclGrade</w:t>
            </w:r>
            <w:proofErr w:type="spellEnd"/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F1" w14:textId="77777777" w:rsidR="00142CE2" w:rsidRDefault="00142CE2">
            <w:pPr>
              <w:jc w:val="right"/>
            </w:pPr>
          </w:p>
        </w:tc>
        <w:tc>
          <w:tcPr>
            <w:tcW w:w="736" w:type="pct"/>
          </w:tcPr>
          <w:p w14:paraId="35AB5EF4" w14:textId="77777777" w:rsidR="00142CE2" w:rsidRDefault="00142CE2">
            <w:pPr>
              <w:jc w:val="right"/>
            </w:pPr>
          </w:p>
        </w:tc>
        <w:tc>
          <w:tcPr>
            <w:tcW w:w="796" w:type="pct"/>
          </w:tcPr>
          <w:p w14:paraId="35AB5EF5" w14:textId="77777777" w:rsidR="00142CE2" w:rsidRDefault="00142CE2">
            <w:pPr>
              <w:jc w:val="right"/>
            </w:pPr>
          </w:p>
        </w:tc>
        <w:tc>
          <w:tcPr>
            <w:tcW w:w="943" w:type="pct"/>
          </w:tcPr>
          <w:p w14:paraId="35AB5EF6" w14:textId="77777777" w:rsidR="00142CE2" w:rsidRDefault="00142CE2">
            <w:pPr>
              <w:jc w:val="right"/>
            </w:pPr>
          </w:p>
        </w:tc>
      </w:tr>
      <w:tr w:rsidR="00142CE2" w14:paraId="35AB5EFF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EF8" w14:textId="77777777" w:rsidR="00142CE2" w:rsidRDefault="00142CE2">
            <w:pPr>
              <w:jc w:val="right"/>
            </w:pPr>
            <w:r>
              <w:t>Intermediate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EF9" w14:textId="77777777" w:rsidR="00142CE2" w:rsidRDefault="00142CE2">
            <w:pPr>
              <w:jc w:val="right"/>
            </w:pPr>
            <w:r>
              <w:t>0.80</w:t>
            </w:r>
          </w:p>
        </w:tc>
        <w:tc>
          <w:tcPr>
            <w:tcW w:w="736" w:type="pct"/>
          </w:tcPr>
          <w:p w14:paraId="35AB5EFC" w14:textId="77777777" w:rsidR="00142CE2" w:rsidRDefault="00142CE2">
            <w:pPr>
              <w:jc w:val="right"/>
            </w:pPr>
            <w:r>
              <w:t>0.7081</w:t>
            </w:r>
          </w:p>
        </w:tc>
        <w:tc>
          <w:tcPr>
            <w:tcW w:w="796" w:type="pct"/>
          </w:tcPr>
          <w:p w14:paraId="35AB5EFD" w14:textId="77777777" w:rsidR="00142CE2" w:rsidRDefault="00142CE2">
            <w:pPr>
              <w:jc w:val="right"/>
            </w:pPr>
            <w:r>
              <w:t>0.24</w:t>
            </w:r>
          </w:p>
        </w:tc>
        <w:tc>
          <w:tcPr>
            <w:tcW w:w="943" w:type="pct"/>
          </w:tcPr>
          <w:p w14:paraId="35AB5EFE" w14:textId="77777777" w:rsidR="00142CE2" w:rsidRDefault="00142CE2">
            <w:pPr>
              <w:jc w:val="right"/>
            </w:pPr>
            <w:r>
              <w:t>2.61</w:t>
            </w:r>
          </w:p>
        </w:tc>
      </w:tr>
      <w:tr w:rsidR="00142CE2" w14:paraId="35AB5F07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F00" w14:textId="77777777" w:rsidR="00142CE2" w:rsidRDefault="00142CE2">
            <w:pPr>
              <w:jc w:val="right"/>
            </w:pPr>
            <w:r>
              <w:t>High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F01" w14:textId="77777777" w:rsidR="00142CE2" w:rsidRDefault="00142CE2">
            <w:pPr>
              <w:jc w:val="right"/>
            </w:pPr>
            <w:r>
              <w:t>0.99</w:t>
            </w:r>
          </w:p>
        </w:tc>
        <w:tc>
          <w:tcPr>
            <w:tcW w:w="736" w:type="pct"/>
          </w:tcPr>
          <w:p w14:paraId="35AB5F04" w14:textId="77777777" w:rsidR="00142CE2" w:rsidRDefault="00142CE2">
            <w:pPr>
              <w:jc w:val="right"/>
            </w:pPr>
            <w:r>
              <w:t>0.9802</w:t>
            </w:r>
          </w:p>
        </w:tc>
        <w:tc>
          <w:tcPr>
            <w:tcW w:w="796" w:type="pct"/>
          </w:tcPr>
          <w:p w14:paraId="35AB5F05" w14:textId="77777777" w:rsidR="00142CE2" w:rsidRDefault="00142CE2">
            <w:pPr>
              <w:jc w:val="right"/>
            </w:pPr>
            <w:r>
              <w:t>0.31</w:t>
            </w:r>
          </w:p>
        </w:tc>
        <w:tc>
          <w:tcPr>
            <w:tcW w:w="943" w:type="pct"/>
          </w:tcPr>
          <w:p w14:paraId="35AB5F06" w14:textId="77777777" w:rsidR="00142CE2" w:rsidRDefault="00142CE2">
            <w:pPr>
              <w:jc w:val="right"/>
            </w:pPr>
            <w:r>
              <w:t>3.12</w:t>
            </w:r>
          </w:p>
        </w:tc>
      </w:tr>
      <w:tr w:rsidR="00142CE2" w14:paraId="35AB5F0F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F08" w14:textId="77777777" w:rsidR="00142CE2" w:rsidRDefault="00142CE2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F09" w14:textId="77777777" w:rsidR="00142CE2" w:rsidRDefault="00142CE2">
            <w:pPr>
              <w:jc w:val="right"/>
            </w:pPr>
          </w:p>
        </w:tc>
        <w:tc>
          <w:tcPr>
            <w:tcW w:w="736" w:type="pct"/>
          </w:tcPr>
          <w:p w14:paraId="35AB5F0C" w14:textId="77777777" w:rsidR="00142CE2" w:rsidRDefault="00142CE2">
            <w:pPr>
              <w:jc w:val="right"/>
            </w:pPr>
          </w:p>
        </w:tc>
        <w:tc>
          <w:tcPr>
            <w:tcW w:w="796" w:type="pct"/>
          </w:tcPr>
          <w:p w14:paraId="35AB5F0D" w14:textId="77777777" w:rsidR="00142CE2" w:rsidRDefault="00142CE2">
            <w:pPr>
              <w:jc w:val="right"/>
            </w:pPr>
          </w:p>
        </w:tc>
        <w:tc>
          <w:tcPr>
            <w:tcW w:w="943" w:type="pct"/>
          </w:tcPr>
          <w:p w14:paraId="35AB5F0E" w14:textId="77777777" w:rsidR="00142CE2" w:rsidRDefault="00142CE2">
            <w:pPr>
              <w:jc w:val="right"/>
            </w:pPr>
          </w:p>
        </w:tc>
      </w:tr>
      <w:tr w:rsidR="00142CE2" w14:paraId="35AB5F17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F10" w14:textId="77777777" w:rsidR="00142CE2" w:rsidRDefault="00142CE2">
            <w:pPr>
              <w:jc w:val="right"/>
            </w:pPr>
            <w:r>
              <w:t>Necrosis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F11" w14:textId="77777777" w:rsidR="00142CE2" w:rsidRDefault="00142CE2">
            <w:pPr>
              <w:jc w:val="right"/>
            </w:pPr>
          </w:p>
        </w:tc>
        <w:tc>
          <w:tcPr>
            <w:tcW w:w="736" w:type="pct"/>
          </w:tcPr>
          <w:p w14:paraId="35AB5F14" w14:textId="77777777" w:rsidR="00142CE2" w:rsidRDefault="00142CE2">
            <w:pPr>
              <w:jc w:val="right"/>
            </w:pPr>
          </w:p>
        </w:tc>
        <w:tc>
          <w:tcPr>
            <w:tcW w:w="796" w:type="pct"/>
          </w:tcPr>
          <w:p w14:paraId="35AB5F15" w14:textId="77777777" w:rsidR="00142CE2" w:rsidRDefault="00142CE2">
            <w:pPr>
              <w:jc w:val="right"/>
            </w:pPr>
          </w:p>
        </w:tc>
        <w:tc>
          <w:tcPr>
            <w:tcW w:w="943" w:type="pct"/>
          </w:tcPr>
          <w:p w14:paraId="35AB5F16" w14:textId="77777777" w:rsidR="00142CE2" w:rsidRDefault="00142CE2">
            <w:pPr>
              <w:jc w:val="right"/>
            </w:pPr>
          </w:p>
        </w:tc>
      </w:tr>
      <w:tr w:rsidR="00142CE2" w14:paraId="35AB5F1F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F18" w14:textId="77777777" w:rsidR="00142CE2" w:rsidRDefault="00142CE2">
            <w:pPr>
              <w:jc w:val="right"/>
            </w:pPr>
            <w:r>
              <w:t>Yes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F19" w14:textId="77777777" w:rsidR="00142CE2" w:rsidRDefault="00142CE2">
            <w:pPr>
              <w:jc w:val="right"/>
            </w:pPr>
            <w:r>
              <w:t>1.08</w:t>
            </w:r>
          </w:p>
        </w:tc>
        <w:tc>
          <w:tcPr>
            <w:tcW w:w="736" w:type="pct"/>
          </w:tcPr>
          <w:p w14:paraId="35AB5F1C" w14:textId="77777777" w:rsidR="00142CE2" w:rsidRDefault="00142CE2">
            <w:pPr>
              <w:jc w:val="right"/>
            </w:pPr>
            <w:r>
              <w:t>0.8832</w:t>
            </w:r>
          </w:p>
        </w:tc>
        <w:tc>
          <w:tcPr>
            <w:tcW w:w="796" w:type="pct"/>
          </w:tcPr>
          <w:p w14:paraId="35AB5F1D" w14:textId="77777777" w:rsidR="00142CE2" w:rsidRDefault="00142CE2">
            <w:pPr>
              <w:jc w:val="right"/>
            </w:pPr>
            <w:r>
              <w:t>0.38</w:t>
            </w:r>
          </w:p>
        </w:tc>
        <w:tc>
          <w:tcPr>
            <w:tcW w:w="943" w:type="pct"/>
          </w:tcPr>
          <w:p w14:paraId="35AB5F1E" w14:textId="77777777" w:rsidR="00142CE2" w:rsidRDefault="00142CE2">
            <w:pPr>
              <w:jc w:val="right"/>
            </w:pPr>
            <w:r>
              <w:t>3.08</w:t>
            </w:r>
          </w:p>
        </w:tc>
      </w:tr>
      <w:tr w:rsidR="00142CE2" w14:paraId="35AB5F27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F20" w14:textId="77777777" w:rsidR="00142CE2" w:rsidRDefault="00142CE2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F21" w14:textId="77777777" w:rsidR="00142CE2" w:rsidRDefault="00142CE2">
            <w:pPr>
              <w:jc w:val="right"/>
            </w:pPr>
          </w:p>
        </w:tc>
        <w:tc>
          <w:tcPr>
            <w:tcW w:w="736" w:type="pct"/>
          </w:tcPr>
          <w:p w14:paraId="35AB5F24" w14:textId="77777777" w:rsidR="00142CE2" w:rsidRDefault="00142CE2">
            <w:pPr>
              <w:jc w:val="right"/>
            </w:pPr>
          </w:p>
        </w:tc>
        <w:tc>
          <w:tcPr>
            <w:tcW w:w="796" w:type="pct"/>
          </w:tcPr>
          <w:p w14:paraId="35AB5F25" w14:textId="77777777" w:rsidR="00142CE2" w:rsidRDefault="00142CE2">
            <w:pPr>
              <w:jc w:val="right"/>
            </w:pPr>
          </w:p>
        </w:tc>
        <w:tc>
          <w:tcPr>
            <w:tcW w:w="943" w:type="pct"/>
          </w:tcPr>
          <w:p w14:paraId="35AB5F26" w14:textId="77777777" w:rsidR="00142CE2" w:rsidRDefault="00142CE2">
            <w:pPr>
              <w:jc w:val="right"/>
            </w:pPr>
          </w:p>
        </w:tc>
      </w:tr>
      <w:tr w:rsidR="00142CE2" w14:paraId="35AB5F2F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F28" w14:textId="77777777" w:rsidR="00142CE2" w:rsidRDefault="00142CE2">
            <w:pPr>
              <w:jc w:val="right"/>
            </w:pPr>
            <w:proofErr w:type="spellStart"/>
            <w:r>
              <w:t>CollTAMcat#Tam</w:t>
            </w:r>
            <w:proofErr w:type="spellEnd"/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F29" w14:textId="77777777" w:rsidR="00142CE2" w:rsidRDefault="00142CE2">
            <w:pPr>
              <w:jc w:val="right"/>
            </w:pPr>
          </w:p>
        </w:tc>
        <w:tc>
          <w:tcPr>
            <w:tcW w:w="736" w:type="pct"/>
          </w:tcPr>
          <w:p w14:paraId="35AB5F2C" w14:textId="77777777" w:rsidR="00142CE2" w:rsidRDefault="00142CE2">
            <w:pPr>
              <w:jc w:val="right"/>
            </w:pPr>
          </w:p>
        </w:tc>
        <w:tc>
          <w:tcPr>
            <w:tcW w:w="796" w:type="pct"/>
          </w:tcPr>
          <w:p w14:paraId="35AB5F2D" w14:textId="77777777" w:rsidR="00142CE2" w:rsidRDefault="00142CE2">
            <w:pPr>
              <w:jc w:val="right"/>
            </w:pPr>
          </w:p>
        </w:tc>
        <w:tc>
          <w:tcPr>
            <w:tcW w:w="943" w:type="pct"/>
          </w:tcPr>
          <w:p w14:paraId="35AB5F2E" w14:textId="77777777" w:rsidR="00142CE2" w:rsidRDefault="00142CE2">
            <w:pPr>
              <w:jc w:val="right"/>
            </w:pPr>
          </w:p>
        </w:tc>
      </w:tr>
      <w:tr w:rsidR="00142CE2" w14:paraId="35AB5F37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F30" w14:textId="77777777" w:rsidR="00142CE2" w:rsidRDefault="00142CE2">
            <w:pPr>
              <w:jc w:val="right"/>
            </w:pPr>
            <w:proofErr w:type="spellStart"/>
            <w:r>
              <w:t>High#No</w:t>
            </w:r>
            <w:proofErr w:type="spellEnd"/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F31" w14:textId="77777777" w:rsidR="00142CE2" w:rsidRDefault="00142CE2">
            <w:pPr>
              <w:jc w:val="right"/>
            </w:pPr>
            <w:r>
              <w:t>0.81</w:t>
            </w:r>
          </w:p>
        </w:tc>
        <w:tc>
          <w:tcPr>
            <w:tcW w:w="736" w:type="pct"/>
          </w:tcPr>
          <w:p w14:paraId="35AB5F34" w14:textId="77777777" w:rsidR="00142CE2" w:rsidRDefault="00142CE2">
            <w:pPr>
              <w:jc w:val="right"/>
            </w:pPr>
            <w:r>
              <w:t>0.4663</w:t>
            </w:r>
          </w:p>
        </w:tc>
        <w:tc>
          <w:tcPr>
            <w:tcW w:w="796" w:type="pct"/>
          </w:tcPr>
          <w:p w14:paraId="35AB5F35" w14:textId="77777777" w:rsidR="00142CE2" w:rsidRDefault="00142CE2">
            <w:pPr>
              <w:jc w:val="right"/>
            </w:pPr>
            <w:r>
              <w:t>0.46</w:t>
            </w:r>
          </w:p>
        </w:tc>
        <w:tc>
          <w:tcPr>
            <w:tcW w:w="943" w:type="pct"/>
          </w:tcPr>
          <w:p w14:paraId="35AB5F36" w14:textId="77777777" w:rsidR="00142CE2" w:rsidRDefault="00142CE2">
            <w:pPr>
              <w:jc w:val="right"/>
            </w:pPr>
            <w:r>
              <w:t>1.43</w:t>
            </w:r>
          </w:p>
        </w:tc>
      </w:tr>
      <w:tr w:rsidR="00142CE2" w14:paraId="35AB5F3F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F38" w14:textId="77777777" w:rsidR="00142CE2" w:rsidRDefault="00142CE2">
            <w:pPr>
              <w:jc w:val="right"/>
            </w:pPr>
            <w:proofErr w:type="spellStart"/>
            <w:r>
              <w:t>High#Yes</w:t>
            </w:r>
            <w:proofErr w:type="spellEnd"/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F39" w14:textId="77777777" w:rsidR="00142CE2" w:rsidRDefault="00142CE2">
            <w:pPr>
              <w:jc w:val="right"/>
            </w:pPr>
            <w:r>
              <w:t>2.75</w:t>
            </w:r>
          </w:p>
        </w:tc>
        <w:tc>
          <w:tcPr>
            <w:tcW w:w="736" w:type="pct"/>
          </w:tcPr>
          <w:p w14:paraId="35AB5F3C" w14:textId="77777777" w:rsidR="00142CE2" w:rsidRDefault="00142CE2">
            <w:pPr>
              <w:jc w:val="right"/>
            </w:pPr>
            <w:r>
              <w:t>0.0003</w:t>
            </w:r>
          </w:p>
        </w:tc>
        <w:tc>
          <w:tcPr>
            <w:tcW w:w="796" w:type="pct"/>
          </w:tcPr>
          <w:p w14:paraId="35AB5F3D" w14:textId="77777777" w:rsidR="00142CE2" w:rsidRDefault="00142CE2">
            <w:pPr>
              <w:jc w:val="right"/>
            </w:pPr>
            <w:r>
              <w:t>1.60</w:t>
            </w:r>
          </w:p>
        </w:tc>
        <w:tc>
          <w:tcPr>
            <w:tcW w:w="943" w:type="pct"/>
          </w:tcPr>
          <w:p w14:paraId="35AB5F3E" w14:textId="77777777" w:rsidR="00142CE2" w:rsidRDefault="00142CE2">
            <w:pPr>
              <w:jc w:val="right"/>
            </w:pPr>
            <w:r>
              <w:t>4.74</w:t>
            </w:r>
          </w:p>
        </w:tc>
      </w:tr>
      <w:tr w:rsidR="00142CE2" w14:paraId="35AB5F47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F40" w14:textId="77777777" w:rsidR="00142CE2" w:rsidRDefault="00142CE2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F41" w14:textId="77777777" w:rsidR="00142CE2" w:rsidRDefault="00142CE2">
            <w:pPr>
              <w:jc w:val="right"/>
            </w:pPr>
          </w:p>
        </w:tc>
        <w:tc>
          <w:tcPr>
            <w:tcW w:w="736" w:type="pct"/>
          </w:tcPr>
          <w:p w14:paraId="35AB5F44" w14:textId="77777777" w:rsidR="00142CE2" w:rsidRDefault="00142CE2">
            <w:pPr>
              <w:jc w:val="right"/>
            </w:pPr>
          </w:p>
        </w:tc>
        <w:tc>
          <w:tcPr>
            <w:tcW w:w="796" w:type="pct"/>
          </w:tcPr>
          <w:p w14:paraId="35AB5F45" w14:textId="77777777" w:rsidR="00142CE2" w:rsidRDefault="00142CE2">
            <w:pPr>
              <w:jc w:val="right"/>
            </w:pPr>
          </w:p>
        </w:tc>
        <w:tc>
          <w:tcPr>
            <w:tcW w:w="943" w:type="pct"/>
          </w:tcPr>
          <w:p w14:paraId="35AB5F46" w14:textId="77777777" w:rsidR="00142CE2" w:rsidRDefault="00142CE2">
            <w:pPr>
              <w:jc w:val="right"/>
            </w:pPr>
          </w:p>
        </w:tc>
      </w:tr>
      <w:tr w:rsidR="00142CE2" w14:paraId="35AB5F4F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F48" w14:textId="77777777" w:rsidR="00142CE2" w:rsidRDefault="00142CE2">
            <w:pPr>
              <w:jc w:val="right"/>
            </w:pPr>
            <w:r>
              <w:t>Tam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F49" w14:textId="77777777" w:rsidR="00142CE2" w:rsidRDefault="00142CE2">
            <w:pPr>
              <w:jc w:val="right"/>
            </w:pPr>
          </w:p>
        </w:tc>
        <w:tc>
          <w:tcPr>
            <w:tcW w:w="736" w:type="pct"/>
          </w:tcPr>
          <w:p w14:paraId="35AB5F4C" w14:textId="77777777" w:rsidR="00142CE2" w:rsidRDefault="00142CE2">
            <w:pPr>
              <w:jc w:val="right"/>
            </w:pPr>
          </w:p>
        </w:tc>
        <w:tc>
          <w:tcPr>
            <w:tcW w:w="796" w:type="pct"/>
          </w:tcPr>
          <w:p w14:paraId="35AB5F4D" w14:textId="77777777" w:rsidR="00142CE2" w:rsidRDefault="00142CE2">
            <w:pPr>
              <w:jc w:val="right"/>
            </w:pPr>
          </w:p>
        </w:tc>
        <w:tc>
          <w:tcPr>
            <w:tcW w:w="943" w:type="pct"/>
          </w:tcPr>
          <w:p w14:paraId="35AB5F4E" w14:textId="77777777" w:rsidR="00142CE2" w:rsidRDefault="00142CE2">
            <w:pPr>
              <w:jc w:val="right"/>
            </w:pPr>
          </w:p>
        </w:tc>
      </w:tr>
      <w:tr w:rsidR="00142CE2" w14:paraId="35AB5F57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F50" w14:textId="77777777" w:rsidR="00142CE2" w:rsidRDefault="00142CE2">
            <w:pPr>
              <w:jc w:val="right"/>
            </w:pPr>
            <w:r>
              <w:t>Yes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F51" w14:textId="77777777" w:rsidR="00142CE2" w:rsidRDefault="00142CE2">
            <w:pPr>
              <w:jc w:val="right"/>
            </w:pPr>
            <w:r>
              <w:t>0.41</w:t>
            </w:r>
          </w:p>
        </w:tc>
        <w:tc>
          <w:tcPr>
            <w:tcW w:w="736" w:type="pct"/>
          </w:tcPr>
          <w:p w14:paraId="35AB5F54" w14:textId="77777777" w:rsidR="00142CE2" w:rsidRDefault="00142CE2">
            <w:pPr>
              <w:jc w:val="right"/>
            </w:pPr>
            <w:r>
              <w:t>0.0004</w:t>
            </w:r>
          </w:p>
        </w:tc>
        <w:tc>
          <w:tcPr>
            <w:tcW w:w="796" w:type="pct"/>
          </w:tcPr>
          <w:p w14:paraId="35AB5F55" w14:textId="77777777" w:rsidR="00142CE2" w:rsidRDefault="00142CE2">
            <w:pPr>
              <w:jc w:val="right"/>
            </w:pPr>
            <w:r>
              <w:t>0.25</w:t>
            </w:r>
          </w:p>
        </w:tc>
        <w:tc>
          <w:tcPr>
            <w:tcW w:w="943" w:type="pct"/>
          </w:tcPr>
          <w:p w14:paraId="35AB5F56" w14:textId="77777777" w:rsidR="00142CE2" w:rsidRDefault="00142CE2">
            <w:pPr>
              <w:jc w:val="right"/>
            </w:pPr>
            <w:r>
              <w:t>0.67</w:t>
            </w:r>
          </w:p>
        </w:tc>
      </w:tr>
      <w:tr w:rsidR="00142CE2" w14:paraId="35AB5F5F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F58" w14:textId="77777777" w:rsidR="00142CE2" w:rsidRDefault="00142CE2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F59" w14:textId="77777777" w:rsidR="00142CE2" w:rsidRDefault="00142CE2">
            <w:pPr>
              <w:jc w:val="right"/>
            </w:pPr>
          </w:p>
        </w:tc>
        <w:tc>
          <w:tcPr>
            <w:tcW w:w="736" w:type="pct"/>
          </w:tcPr>
          <w:p w14:paraId="35AB5F5C" w14:textId="77777777" w:rsidR="00142CE2" w:rsidRDefault="00142CE2">
            <w:pPr>
              <w:jc w:val="right"/>
            </w:pPr>
          </w:p>
        </w:tc>
        <w:tc>
          <w:tcPr>
            <w:tcW w:w="796" w:type="pct"/>
          </w:tcPr>
          <w:p w14:paraId="35AB5F5D" w14:textId="77777777" w:rsidR="00142CE2" w:rsidRDefault="00142CE2">
            <w:pPr>
              <w:jc w:val="right"/>
            </w:pPr>
          </w:p>
        </w:tc>
        <w:tc>
          <w:tcPr>
            <w:tcW w:w="943" w:type="pct"/>
          </w:tcPr>
          <w:p w14:paraId="35AB5F5E" w14:textId="77777777" w:rsidR="00142CE2" w:rsidRDefault="00142CE2">
            <w:pPr>
              <w:jc w:val="right"/>
            </w:pPr>
          </w:p>
        </w:tc>
      </w:tr>
      <w:tr w:rsidR="00142CE2" w14:paraId="35AB5F67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F60" w14:textId="77777777" w:rsidR="00142CE2" w:rsidRDefault="00142CE2">
            <w:pPr>
              <w:jc w:val="right"/>
            </w:pPr>
            <w:proofErr w:type="spellStart"/>
            <w:r>
              <w:t>CollRTcat#RT</w:t>
            </w:r>
            <w:proofErr w:type="spellEnd"/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F61" w14:textId="77777777" w:rsidR="00142CE2" w:rsidRDefault="00142CE2">
            <w:pPr>
              <w:jc w:val="right"/>
            </w:pPr>
          </w:p>
        </w:tc>
        <w:tc>
          <w:tcPr>
            <w:tcW w:w="736" w:type="pct"/>
          </w:tcPr>
          <w:p w14:paraId="35AB5F64" w14:textId="77777777" w:rsidR="00142CE2" w:rsidRDefault="00142CE2">
            <w:pPr>
              <w:jc w:val="right"/>
            </w:pPr>
          </w:p>
        </w:tc>
        <w:tc>
          <w:tcPr>
            <w:tcW w:w="796" w:type="pct"/>
          </w:tcPr>
          <w:p w14:paraId="35AB5F65" w14:textId="77777777" w:rsidR="00142CE2" w:rsidRDefault="00142CE2">
            <w:pPr>
              <w:jc w:val="right"/>
            </w:pPr>
          </w:p>
        </w:tc>
        <w:tc>
          <w:tcPr>
            <w:tcW w:w="943" w:type="pct"/>
          </w:tcPr>
          <w:p w14:paraId="35AB5F66" w14:textId="77777777" w:rsidR="00142CE2" w:rsidRDefault="00142CE2">
            <w:pPr>
              <w:jc w:val="right"/>
            </w:pPr>
          </w:p>
        </w:tc>
      </w:tr>
      <w:tr w:rsidR="00142CE2" w14:paraId="35AB5F6F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F68" w14:textId="77777777" w:rsidR="00142CE2" w:rsidRDefault="00142CE2">
            <w:pPr>
              <w:jc w:val="right"/>
            </w:pPr>
            <w:proofErr w:type="spellStart"/>
            <w:r>
              <w:t>High#No</w:t>
            </w:r>
            <w:proofErr w:type="spellEnd"/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F69" w14:textId="77777777" w:rsidR="00142CE2" w:rsidRDefault="00142CE2">
            <w:pPr>
              <w:jc w:val="right"/>
            </w:pPr>
            <w:r>
              <w:t>0.86</w:t>
            </w:r>
          </w:p>
        </w:tc>
        <w:tc>
          <w:tcPr>
            <w:tcW w:w="736" w:type="pct"/>
          </w:tcPr>
          <w:p w14:paraId="35AB5F6C" w14:textId="77777777" w:rsidR="00142CE2" w:rsidRDefault="00142CE2">
            <w:pPr>
              <w:jc w:val="right"/>
            </w:pPr>
            <w:r>
              <w:t>0.4466</w:t>
            </w:r>
          </w:p>
        </w:tc>
        <w:tc>
          <w:tcPr>
            <w:tcW w:w="796" w:type="pct"/>
          </w:tcPr>
          <w:p w14:paraId="35AB5F6D" w14:textId="77777777" w:rsidR="00142CE2" w:rsidRDefault="00142CE2">
            <w:pPr>
              <w:jc w:val="right"/>
            </w:pPr>
            <w:r>
              <w:t>0.57</w:t>
            </w:r>
          </w:p>
        </w:tc>
        <w:tc>
          <w:tcPr>
            <w:tcW w:w="943" w:type="pct"/>
          </w:tcPr>
          <w:p w14:paraId="35AB5F6E" w14:textId="77777777" w:rsidR="00142CE2" w:rsidRDefault="00142CE2">
            <w:pPr>
              <w:jc w:val="right"/>
            </w:pPr>
            <w:r>
              <w:t>1.28</w:t>
            </w:r>
          </w:p>
        </w:tc>
      </w:tr>
      <w:tr w:rsidR="00142CE2" w14:paraId="35AB5F77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F70" w14:textId="77777777" w:rsidR="00142CE2" w:rsidRDefault="00142CE2">
            <w:pPr>
              <w:jc w:val="right"/>
            </w:pPr>
            <w:proofErr w:type="spellStart"/>
            <w:r>
              <w:t>High#Yes</w:t>
            </w:r>
            <w:proofErr w:type="spellEnd"/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F71" w14:textId="77777777" w:rsidR="00142CE2" w:rsidRDefault="00142CE2">
            <w:pPr>
              <w:jc w:val="right"/>
            </w:pPr>
            <w:r>
              <w:t>4.42</w:t>
            </w:r>
          </w:p>
        </w:tc>
        <w:tc>
          <w:tcPr>
            <w:tcW w:w="736" w:type="pct"/>
          </w:tcPr>
          <w:p w14:paraId="35AB5F74" w14:textId="77777777" w:rsidR="00142CE2" w:rsidRDefault="00142CE2">
            <w:pPr>
              <w:jc w:val="right"/>
            </w:pPr>
            <w:r>
              <w:t>0.0034</w:t>
            </w:r>
          </w:p>
        </w:tc>
        <w:tc>
          <w:tcPr>
            <w:tcW w:w="796" w:type="pct"/>
          </w:tcPr>
          <w:p w14:paraId="35AB5F75" w14:textId="77777777" w:rsidR="00142CE2" w:rsidRDefault="00142CE2">
            <w:pPr>
              <w:jc w:val="right"/>
            </w:pPr>
            <w:r>
              <w:t>1.63</w:t>
            </w:r>
          </w:p>
        </w:tc>
        <w:tc>
          <w:tcPr>
            <w:tcW w:w="943" w:type="pct"/>
          </w:tcPr>
          <w:p w14:paraId="35AB5F76" w14:textId="77777777" w:rsidR="00142CE2" w:rsidRDefault="00142CE2">
            <w:pPr>
              <w:jc w:val="right"/>
            </w:pPr>
            <w:r>
              <w:t>11.97</w:t>
            </w:r>
          </w:p>
        </w:tc>
      </w:tr>
      <w:tr w:rsidR="00142CE2" w14:paraId="35AB5F7F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F78" w14:textId="77777777" w:rsidR="00142CE2" w:rsidRDefault="00142CE2">
            <w:pPr>
              <w:jc w:val="right"/>
            </w:pP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F79" w14:textId="77777777" w:rsidR="00142CE2" w:rsidRDefault="00142CE2">
            <w:pPr>
              <w:jc w:val="right"/>
            </w:pPr>
          </w:p>
        </w:tc>
        <w:tc>
          <w:tcPr>
            <w:tcW w:w="736" w:type="pct"/>
          </w:tcPr>
          <w:p w14:paraId="35AB5F7C" w14:textId="77777777" w:rsidR="00142CE2" w:rsidRDefault="00142CE2">
            <w:pPr>
              <w:jc w:val="right"/>
            </w:pPr>
          </w:p>
        </w:tc>
        <w:tc>
          <w:tcPr>
            <w:tcW w:w="796" w:type="pct"/>
          </w:tcPr>
          <w:p w14:paraId="35AB5F7D" w14:textId="77777777" w:rsidR="00142CE2" w:rsidRDefault="00142CE2">
            <w:pPr>
              <w:jc w:val="right"/>
            </w:pPr>
          </w:p>
        </w:tc>
        <w:tc>
          <w:tcPr>
            <w:tcW w:w="943" w:type="pct"/>
          </w:tcPr>
          <w:p w14:paraId="35AB5F7E" w14:textId="77777777" w:rsidR="00142CE2" w:rsidRDefault="00142CE2">
            <w:pPr>
              <w:jc w:val="right"/>
            </w:pPr>
          </w:p>
        </w:tc>
      </w:tr>
      <w:tr w:rsidR="00142CE2" w14:paraId="35AB5F87" w14:textId="77777777" w:rsidTr="00805A9D">
        <w:tc>
          <w:tcPr>
            <w:tcW w:w="1567" w:type="pct"/>
            <w:tcBorders>
              <w:right w:val="single" w:sz="0" w:space="0" w:color="000000"/>
            </w:tcBorders>
          </w:tcPr>
          <w:p w14:paraId="35AB5F80" w14:textId="77777777" w:rsidR="00142CE2" w:rsidRDefault="00142CE2">
            <w:pPr>
              <w:jc w:val="right"/>
            </w:pPr>
            <w:r>
              <w:t>RT</w:t>
            </w:r>
          </w:p>
        </w:tc>
        <w:tc>
          <w:tcPr>
            <w:tcW w:w="958" w:type="pct"/>
            <w:tcBorders>
              <w:left w:val="single" w:sz="0" w:space="0" w:color="000000"/>
            </w:tcBorders>
          </w:tcPr>
          <w:p w14:paraId="35AB5F81" w14:textId="77777777" w:rsidR="00142CE2" w:rsidRDefault="00142CE2">
            <w:pPr>
              <w:jc w:val="right"/>
            </w:pPr>
          </w:p>
        </w:tc>
        <w:tc>
          <w:tcPr>
            <w:tcW w:w="736" w:type="pct"/>
          </w:tcPr>
          <w:p w14:paraId="35AB5F84" w14:textId="77777777" w:rsidR="00142CE2" w:rsidRDefault="00142CE2">
            <w:pPr>
              <w:jc w:val="right"/>
            </w:pPr>
          </w:p>
        </w:tc>
        <w:tc>
          <w:tcPr>
            <w:tcW w:w="796" w:type="pct"/>
          </w:tcPr>
          <w:p w14:paraId="35AB5F85" w14:textId="77777777" w:rsidR="00142CE2" w:rsidRDefault="00142CE2">
            <w:pPr>
              <w:jc w:val="right"/>
            </w:pPr>
          </w:p>
        </w:tc>
        <w:tc>
          <w:tcPr>
            <w:tcW w:w="943" w:type="pct"/>
          </w:tcPr>
          <w:p w14:paraId="35AB5F86" w14:textId="77777777" w:rsidR="00142CE2" w:rsidRDefault="00142CE2">
            <w:pPr>
              <w:jc w:val="right"/>
            </w:pPr>
          </w:p>
        </w:tc>
      </w:tr>
      <w:tr w:rsidR="00142CE2" w14:paraId="35AB5F8F" w14:textId="77777777" w:rsidTr="00805A9D">
        <w:tc>
          <w:tcPr>
            <w:tcW w:w="1567" w:type="pct"/>
            <w:tcBorders>
              <w:bottom w:val="single" w:sz="0" w:space="0" w:color="000000"/>
              <w:right w:val="single" w:sz="0" w:space="0" w:color="000000"/>
            </w:tcBorders>
          </w:tcPr>
          <w:p w14:paraId="35AB5F88" w14:textId="77777777" w:rsidR="00142CE2" w:rsidRDefault="00142CE2">
            <w:pPr>
              <w:jc w:val="right"/>
            </w:pPr>
            <w:r>
              <w:t>Yes</w:t>
            </w:r>
          </w:p>
        </w:tc>
        <w:tc>
          <w:tcPr>
            <w:tcW w:w="958" w:type="pct"/>
            <w:tcBorders>
              <w:left w:val="single" w:sz="0" w:space="0" w:color="000000"/>
              <w:bottom w:val="single" w:sz="0" w:space="0" w:color="000000"/>
            </w:tcBorders>
          </w:tcPr>
          <w:p w14:paraId="35AB5F89" w14:textId="77777777" w:rsidR="00142CE2" w:rsidRDefault="00142CE2">
            <w:pPr>
              <w:jc w:val="right"/>
            </w:pPr>
            <w:r>
              <w:t>0.11</w:t>
            </w:r>
          </w:p>
        </w:tc>
        <w:tc>
          <w:tcPr>
            <w:tcW w:w="736" w:type="pct"/>
            <w:tcBorders>
              <w:bottom w:val="single" w:sz="0" w:space="0" w:color="000000"/>
            </w:tcBorders>
          </w:tcPr>
          <w:p w14:paraId="35AB5F8C" w14:textId="77777777" w:rsidR="00142CE2" w:rsidRDefault="00142CE2">
            <w:pPr>
              <w:jc w:val="right"/>
            </w:pPr>
            <w:r>
              <w:t>0.0000</w:t>
            </w:r>
          </w:p>
        </w:tc>
        <w:tc>
          <w:tcPr>
            <w:tcW w:w="796" w:type="pct"/>
            <w:tcBorders>
              <w:bottom w:val="single" w:sz="0" w:space="0" w:color="000000"/>
            </w:tcBorders>
          </w:tcPr>
          <w:p w14:paraId="35AB5F8D" w14:textId="77777777" w:rsidR="00142CE2" w:rsidRDefault="00142CE2">
            <w:pPr>
              <w:jc w:val="right"/>
            </w:pPr>
            <w:r>
              <w:t>0.05</w:t>
            </w:r>
          </w:p>
        </w:tc>
        <w:tc>
          <w:tcPr>
            <w:tcW w:w="943" w:type="pct"/>
            <w:tcBorders>
              <w:bottom w:val="single" w:sz="0" w:space="0" w:color="000000"/>
            </w:tcBorders>
          </w:tcPr>
          <w:p w14:paraId="35AB5F8E" w14:textId="77777777" w:rsidR="00142CE2" w:rsidRDefault="00142CE2">
            <w:pPr>
              <w:jc w:val="right"/>
            </w:pPr>
            <w:r>
              <w:t>0.29</w:t>
            </w:r>
          </w:p>
        </w:tc>
      </w:tr>
    </w:tbl>
    <w:p w14:paraId="35AB5F90" w14:textId="77777777" w:rsidR="00DD12C6" w:rsidRDefault="00DD12C6"/>
    <w:p w14:paraId="09738FEF" w14:textId="77777777" w:rsidR="004415B8" w:rsidRDefault="004415B8">
      <w:pPr>
        <w:pStyle w:val="Title"/>
      </w:pPr>
      <w:r>
        <w:br w:type="page"/>
      </w:r>
    </w:p>
    <w:p w14:paraId="35AB5F91" w14:textId="529DC3F6" w:rsidR="00DD12C6" w:rsidRDefault="00EF7DEF">
      <w:pPr>
        <w:pStyle w:val="Title"/>
      </w:pPr>
      <w:r>
        <w:lastRenderedPageBreak/>
        <w:t>MULTIVARIATE ANALYSES</w:t>
      </w:r>
    </w:p>
    <w:p w14:paraId="35AB5F92" w14:textId="77777777" w:rsidR="00DD12C6" w:rsidRDefault="00EF7DEF">
      <w:pPr>
        <w:pStyle w:val="Heading1"/>
      </w:pPr>
      <w:r>
        <w:t xml:space="preserve">Validation Set </w:t>
      </w:r>
      <w:proofErr w:type="gramStart"/>
      <w:r>
        <w:t>only</w:t>
      </w:r>
      <w:proofErr w:type="gramEnd"/>
    </w:p>
    <w:p w14:paraId="35AB5F93" w14:textId="7B9D9619" w:rsidR="00DD12C6" w:rsidRDefault="00EF7DEF">
      <w:r>
        <w:t>MULTIVARIATE ANALYSES IN THE VALIDATION SET (Training set REMOVED)</w:t>
      </w:r>
      <w:r w:rsidR="0054299C">
        <w:t xml:space="preserve"> </w:t>
      </w:r>
      <w:r w:rsidR="0054299C">
        <w:t>(</w:t>
      </w:r>
      <w:r w:rsidR="0054299C" w:rsidRPr="0054299C">
        <w:rPr>
          <w:b/>
          <w:bCs/>
        </w:rPr>
        <w:t>n= 4</w:t>
      </w:r>
      <w:r w:rsidR="0054299C">
        <w:rPr>
          <w:b/>
          <w:bCs/>
        </w:rPr>
        <w:t>55</w:t>
      </w:r>
      <w:r w:rsidR="0054299C" w:rsidRPr="0054299C">
        <w:rPr>
          <w:b/>
          <w:bCs/>
        </w:rPr>
        <w:t xml:space="preserve">; events = </w:t>
      </w:r>
      <w:r w:rsidR="0054299C">
        <w:rPr>
          <w:b/>
          <w:bCs/>
        </w:rPr>
        <w:t>78</w:t>
      </w:r>
      <w:r w:rsidR="0054299C">
        <w:t>)</w:t>
      </w:r>
    </w:p>
    <w:tbl>
      <w:tblPr>
        <w:tblStyle w:val="TableGrid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723"/>
        <w:gridCol w:w="1852"/>
        <w:gridCol w:w="1423"/>
        <w:gridCol w:w="1681"/>
        <w:gridCol w:w="1681"/>
      </w:tblGrid>
      <w:tr w:rsidR="00142CE2" w14:paraId="35AB5F9A" w14:textId="77777777" w:rsidTr="004415B8">
        <w:tc>
          <w:tcPr>
            <w:tcW w:w="1454" w:type="pct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5F94" w14:textId="77777777" w:rsidR="00142CE2" w:rsidRDefault="00142CE2">
            <w:pPr>
              <w:jc w:val="right"/>
            </w:pPr>
            <w:r>
              <w:t>_t</w:t>
            </w:r>
          </w:p>
        </w:tc>
        <w:tc>
          <w:tcPr>
            <w:tcW w:w="989" w:type="pct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5F95" w14:textId="77777777" w:rsidR="00142CE2" w:rsidRDefault="00142CE2">
            <w:pPr>
              <w:jc w:val="right"/>
            </w:pPr>
            <w:r>
              <w:t>Haz. ratio</w:t>
            </w:r>
          </w:p>
        </w:tc>
        <w:tc>
          <w:tcPr>
            <w:tcW w:w="760" w:type="pct"/>
            <w:tcBorders>
              <w:top w:val="single" w:sz="0" w:space="0" w:color="000000"/>
              <w:bottom w:val="single" w:sz="0" w:space="0" w:color="000000"/>
            </w:tcBorders>
          </w:tcPr>
          <w:p w14:paraId="35AB5F98" w14:textId="77777777" w:rsidR="00142CE2" w:rsidRDefault="00142CE2">
            <w:pPr>
              <w:jc w:val="right"/>
            </w:pPr>
            <w:r>
              <w:t>P&gt;|z|</w:t>
            </w:r>
          </w:p>
        </w:tc>
        <w:tc>
          <w:tcPr>
            <w:tcW w:w="1796" w:type="pct"/>
            <w:gridSpan w:val="2"/>
            <w:tcBorders>
              <w:top w:val="single" w:sz="0" w:space="0" w:color="000000"/>
              <w:bottom w:val="single" w:sz="0" w:space="0" w:color="000000"/>
            </w:tcBorders>
          </w:tcPr>
          <w:p w14:paraId="35AB5F99" w14:textId="77777777" w:rsidR="00142CE2" w:rsidRDefault="00142CE2">
            <w:pPr>
              <w:jc w:val="right"/>
            </w:pPr>
            <w:r>
              <w:t>[95% conf. interval]</w:t>
            </w:r>
          </w:p>
        </w:tc>
      </w:tr>
      <w:tr w:rsidR="00142CE2" w14:paraId="35AB5FA2" w14:textId="77777777" w:rsidTr="004415B8">
        <w:tc>
          <w:tcPr>
            <w:tcW w:w="1454" w:type="pct"/>
            <w:tcBorders>
              <w:top w:val="single" w:sz="0" w:space="0" w:color="000000"/>
              <w:right w:val="single" w:sz="0" w:space="0" w:color="000000"/>
            </w:tcBorders>
          </w:tcPr>
          <w:p w14:paraId="35AB5F9B" w14:textId="77777777" w:rsidR="00142CE2" w:rsidRDefault="00142CE2">
            <w:pPr>
              <w:jc w:val="right"/>
            </w:pPr>
            <w:proofErr w:type="spellStart"/>
            <w:r>
              <w:t>CollRTcat</w:t>
            </w:r>
            <w:proofErr w:type="spellEnd"/>
          </w:p>
        </w:tc>
        <w:tc>
          <w:tcPr>
            <w:tcW w:w="989" w:type="pct"/>
            <w:tcBorders>
              <w:top w:val="single" w:sz="0" w:space="0" w:color="000000"/>
              <w:left w:val="single" w:sz="0" w:space="0" w:color="000000"/>
            </w:tcBorders>
          </w:tcPr>
          <w:p w14:paraId="35AB5F9C" w14:textId="77777777" w:rsidR="00142CE2" w:rsidRDefault="00142CE2">
            <w:pPr>
              <w:jc w:val="right"/>
            </w:pPr>
          </w:p>
        </w:tc>
        <w:tc>
          <w:tcPr>
            <w:tcW w:w="760" w:type="pct"/>
            <w:tcBorders>
              <w:top w:val="single" w:sz="0" w:space="0" w:color="000000"/>
            </w:tcBorders>
          </w:tcPr>
          <w:p w14:paraId="35AB5F9F" w14:textId="77777777" w:rsidR="00142CE2" w:rsidRDefault="00142CE2">
            <w:pPr>
              <w:jc w:val="right"/>
            </w:pPr>
          </w:p>
        </w:tc>
        <w:tc>
          <w:tcPr>
            <w:tcW w:w="898" w:type="pct"/>
            <w:tcBorders>
              <w:top w:val="single" w:sz="0" w:space="0" w:color="000000"/>
            </w:tcBorders>
          </w:tcPr>
          <w:p w14:paraId="35AB5FA0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5FA1" w14:textId="77777777" w:rsidR="00142CE2" w:rsidRDefault="00142CE2">
            <w:pPr>
              <w:jc w:val="right"/>
            </w:pPr>
          </w:p>
        </w:tc>
      </w:tr>
      <w:tr w:rsidR="00142CE2" w14:paraId="35AB5FAA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5FA3" w14:textId="77777777" w:rsidR="00142CE2" w:rsidRDefault="00142CE2">
            <w:pPr>
              <w:jc w:val="right"/>
            </w:pPr>
            <w:r>
              <w:t>High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FA4" w14:textId="77777777" w:rsidR="00142CE2" w:rsidRDefault="00142CE2">
            <w:pPr>
              <w:jc w:val="right"/>
            </w:pPr>
            <w:r>
              <w:t>1.07</w:t>
            </w:r>
          </w:p>
        </w:tc>
        <w:tc>
          <w:tcPr>
            <w:tcW w:w="760" w:type="pct"/>
          </w:tcPr>
          <w:p w14:paraId="35AB5FA7" w14:textId="77777777" w:rsidR="00142CE2" w:rsidRDefault="00142CE2">
            <w:pPr>
              <w:jc w:val="right"/>
            </w:pPr>
            <w:r>
              <w:t>0.7675</w:t>
            </w:r>
          </w:p>
        </w:tc>
        <w:tc>
          <w:tcPr>
            <w:tcW w:w="898" w:type="pct"/>
          </w:tcPr>
          <w:p w14:paraId="35AB5FA8" w14:textId="77777777" w:rsidR="00142CE2" w:rsidRDefault="00142CE2">
            <w:pPr>
              <w:jc w:val="right"/>
            </w:pPr>
            <w:r>
              <w:t>0.68</w:t>
            </w:r>
          </w:p>
        </w:tc>
        <w:tc>
          <w:tcPr>
            <w:tcW w:w="898" w:type="pct"/>
          </w:tcPr>
          <w:p w14:paraId="35AB5FA9" w14:textId="77777777" w:rsidR="00142CE2" w:rsidRDefault="00142CE2">
            <w:pPr>
              <w:jc w:val="right"/>
            </w:pPr>
            <w:r>
              <w:t>1.70</w:t>
            </w:r>
          </w:p>
        </w:tc>
      </w:tr>
      <w:tr w:rsidR="00142CE2" w14:paraId="35AB5FB2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5FAB" w14:textId="77777777" w:rsidR="00142CE2" w:rsidRDefault="00142CE2">
            <w:pPr>
              <w:jc w:val="right"/>
            </w:pP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FAC" w14:textId="77777777" w:rsidR="00142CE2" w:rsidRDefault="00142CE2">
            <w:pPr>
              <w:jc w:val="right"/>
            </w:pPr>
          </w:p>
        </w:tc>
        <w:tc>
          <w:tcPr>
            <w:tcW w:w="760" w:type="pct"/>
          </w:tcPr>
          <w:p w14:paraId="35AB5FAF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5FB0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5FB1" w14:textId="77777777" w:rsidR="00142CE2" w:rsidRDefault="00142CE2">
            <w:pPr>
              <w:jc w:val="right"/>
            </w:pPr>
          </w:p>
        </w:tc>
      </w:tr>
      <w:tr w:rsidR="00142CE2" w14:paraId="35AB5FBA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5FB3" w14:textId="77777777" w:rsidR="00142CE2" w:rsidRDefault="00142CE2">
            <w:pPr>
              <w:jc w:val="right"/>
            </w:pPr>
            <w:proofErr w:type="spellStart"/>
            <w:r>
              <w:t>CollTAMcat</w:t>
            </w:r>
            <w:proofErr w:type="spellEnd"/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FB4" w14:textId="77777777" w:rsidR="00142CE2" w:rsidRDefault="00142CE2">
            <w:pPr>
              <w:jc w:val="right"/>
            </w:pPr>
          </w:p>
        </w:tc>
        <w:tc>
          <w:tcPr>
            <w:tcW w:w="760" w:type="pct"/>
          </w:tcPr>
          <w:p w14:paraId="35AB5FB7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5FB8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5FB9" w14:textId="77777777" w:rsidR="00142CE2" w:rsidRDefault="00142CE2">
            <w:pPr>
              <w:jc w:val="right"/>
            </w:pPr>
          </w:p>
        </w:tc>
      </w:tr>
      <w:tr w:rsidR="00142CE2" w14:paraId="35AB5FC2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5FBB" w14:textId="77777777" w:rsidR="00142CE2" w:rsidRDefault="00142CE2">
            <w:pPr>
              <w:jc w:val="right"/>
            </w:pPr>
            <w:r>
              <w:t>High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FBC" w14:textId="77777777" w:rsidR="00142CE2" w:rsidRDefault="00142CE2">
            <w:pPr>
              <w:jc w:val="right"/>
            </w:pPr>
            <w:r>
              <w:t>1.10</w:t>
            </w:r>
          </w:p>
        </w:tc>
        <w:tc>
          <w:tcPr>
            <w:tcW w:w="760" w:type="pct"/>
          </w:tcPr>
          <w:p w14:paraId="35AB5FBF" w14:textId="77777777" w:rsidR="00142CE2" w:rsidRDefault="00142CE2">
            <w:pPr>
              <w:jc w:val="right"/>
            </w:pPr>
            <w:r>
              <w:t>0.7168</w:t>
            </w:r>
          </w:p>
        </w:tc>
        <w:tc>
          <w:tcPr>
            <w:tcW w:w="898" w:type="pct"/>
          </w:tcPr>
          <w:p w14:paraId="35AB5FC0" w14:textId="77777777" w:rsidR="00142CE2" w:rsidRDefault="00142CE2">
            <w:pPr>
              <w:jc w:val="right"/>
            </w:pPr>
            <w:r>
              <w:t>0.66</w:t>
            </w:r>
          </w:p>
        </w:tc>
        <w:tc>
          <w:tcPr>
            <w:tcW w:w="898" w:type="pct"/>
          </w:tcPr>
          <w:p w14:paraId="35AB5FC1" w14:textId="77777777" w:rsidR="00142CE2" w:rsidRDefault="00142CE2">
            <w:pPr>
              <w:jc w:val="right"/>
            </w:pPr>
            <w:r>
              <w:t>1.84</w:t>
            </w:r>
          </w:p>
        </w:tc>
      </w:tr>
      <w:tr w:rsidR="00142CE2" w14:paraId="35AB5FCA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5FC3" w14:textId="77777777" w:rsidR="00142CE2" w:rsidRDefault="00142CE2">
            <w:pPr>
              <w:jc w:val="right"/>
            </w:pP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FC4" w14:textId="77777777" w:rsidR="00142CE2" w:rsidRDefault="00142CE2">
            <w:pPr>
              <w:jc w:val="right"/>
            </w:pPr>
          </w:p>
        </w:tc>
        <w:tc>
          <w:tcPr>
            <w:tcW w:w="760" w:type="pct"/>
          </w:tcPr>
          <w:p w14:paraId="35AB5FC7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5FC8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5FC9" w14:textId="77777777" w:rsidR="00142CE2" w:rsidRDefault="00142CE2">
            <w:pPr>
              <w:jc w:val="right"/>
            </w:pPr>
          </w:p>
        </w:tc>
      </w:tr>
      <w:tr w:rsidR="00142CE2" w14:paraId="35AB5FD2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5FCB" w14:textId="77777777" w:rsidR="00142CE2" w:rsidRDefault="00142CE2">
            <w:pPr>
              <w:jc w:val="right"/>
            </w:pPr>
            <w:proofErr w:type="spellStart"/>
            <w:r>
              <w:t>TILcatMED</w:t>
            </w:r>
            <w:proofErr w:type="spellEnd"/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FCC" w14:textId="77777777" w:rsidR="00142CE2" w:rsidRDefault="00142CE2">
            <w:pPr>
              <w:jc w:val="right"/>
            </w:pPr>
          </w:p>
        </w:tc>
        <w:tc>
          <w:tcPr>
            <w:tcW w:w="760" w:type="pct"/>
          </w:tcPr>
          <w:p w14:paraId="35AB5FCF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5FD0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5FD1" w14:textId="77777777" w:rsidR="00142CE2" w:rsidRDefault="00142CE2">
            <w:pPr>
              <w:jc w:val="right"/>
            </w:pPr>
          </w:p>
        </w:tc>
      </w:tr>
      <w:tr w:rsidR="00142CE2" w14:paraId="35AB5FDA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5FD3" w14:textId="77777777" w:rsidR="00142CE2" w:rsidRDefault="00142CE2">
            <w:pPr>
              <w:jc w:val="right"/>
            </w:pPr>
            <w:r>
              <w:t>High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FD4" w14:textId="77777777" w:rsidR="00142CE2" w:rsidRDefault="00142CE2">
            <w:pPr>
              <w:jc w:val="right"/>
            </w:pPr>
            <w:r>
              <w:t>2.18</w:t>
            </w:r>
          </w:p>
        </w:tc>
        <w:tc>
          <w:tcPr>
            <w:tcW w:w="760" w:type="pct"/>
          </w:tcPr>
          <w:p w14:paraId="35AB5FD7" w14:textId="77777777" w:rsidR="00142CE2" w:rsidRDefault="00142CE2">
            <w:pPr>
              <w:jc w:val="right"/>
            </w:pPr>
            <w:r>
              <w:t>0.0056</w:t>
            </w:r>
          </w:p>
        </w:tc>
        <w:tc>
          <w:tcPr>
            <w:tcW w:w="898" w:type="pct"/>
          </w:tcPr>
          <w:p w14:paraId="35AB5FD8" w14:textId="77777777" w:rsidR="00142CE2" w:rsidRDefault="00142CE2">
            <w:pPr>
              <w:jc w:val="right"/>
            </w:pPr>
            <w:r>
              <w:t>1.26</w:t>
            </w:r>
          </w:p>
        </w:tc>
        <w:tc>
          <w:tcPr>
            <w:tcW w:w="898" w:type="pct"/>
          </w:tcPr>
          <w:p w14:paraId="35AB5FD9" w14:textId="77777777" w:rsidR="00142CE2" w:rsidRDefault="00142CE2">
            <w:pPr>
              <w:jc w:val="right"/>
            </w:pPr>
            <w:r>
              <w:t>3.78</w:t>
            </w:r>
          </w:p>
        </w:tc>
      </w:tr>
      <w:tr w:rsidR="00142CE2" w14:paraId="35AB5FE2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5FDB" w14:textId="77777777" w:rsidR="00142CE2" w:rsidRDefault="00142CE2">
            <w:pPr>
              <w:jc w:val="right"/>
            </w:pP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FDC" w14:textId="77777777" w:rsidR="00142CE2" w:rsidRDefault="00142CE2">
            <w:pPr>
              <w:jc w:val="right"/>
            </w:pPr>
          </w:p>
        </w:tc>
        <w:tc>
          <w:tcPr>
            <w:tcW w:w="760" w:type="pct"/>
          </w:tcPr>
          <w:p w14:paraId="35AB5FDF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5FE0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5FE1" w14:textId="77777777" w:rsidR="00142CE2" w:rsidRDefault="00142CE2">
            <w:pPr>
              <w:jc w:val="right"/>
            </w:pPr>
          </w:p>
        </w:tc>
      </w:tr>
      <w:tr w:rsidR="00142CE2" w14:paraId="35AB5FEA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5FE3" w14:textId="77777777" w:rsidR="00142CE2" w:rsidRDefault="00142CE2">
            <w:pPr>
              <w:jc w:val="right"/>
            </w:pPr>
            <w:r>
              <w:t>HER2binIHC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FE4" w14:textId="77777777" w:rsidR="00142CE2" w:rsidRDefault="00142CE2">
            <w:pPr>
              <w:jc w:val="right"/>
            </w:pPr>
          </w:p>
        </w:tc>
        <w:tc>
          <w:tcPr>
            <w:tcW w:w="760" w:type="pct"/>
          </w:tcPr>
          <w:p w14:paraId="35AB5FE7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5FE8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5FE9" w14:textId="77777777" w:rsidR="00142CE2" w:rsidRDefault="00142CE2">
            <w:pPr>
              <w:jc w:val="right"/>
            </w:pPr>
          </w:p>
        </w:tc>
      </w:tr>
      <w:tr w:rsidR="00142CE2" w14:paraId="35AB5FF2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5FEB" w14:textId="77777777" w:rsidR="00142CE2" w:rsidRDefault="00142CE2">
            <w:pPr>
              <w:jc w:val="right"/>
            </w:pPr>
            <w:r>
              <w:t>Positive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FEC" w14:textId="77777777" w:rsidR="00142CE2" w:rsidRDefault="00142CE2">
            <w:pPr>
              <w:jc w:val="right"/>
            </w:pPr>
            <w:r>
              <w:t>1.66</w:t>
            </w:r>
          </w:p>
        </w:tc>
        <w:tc>
          <w:tcPr>
            <w:tcW w:w="760" w:type="pct"/>
          </w:tcPr>
          <w:p w14:paraId="35AB5FEF" w14:textId="77777777" w:rsidR="00142CE2" w:rsidRDefault="00142CE2">
            <w:pPr>
              <w:jc w:val="right"/>
            </w:pPr>
            <w:r>
              <w:t>0.0459</w:t>
            </w:r>
          </w:p>
        </w:tc>
        <w:tc>
          <w:tcPr>
            <w:tcW w:w="898" w:type="pct"/>
          </w:tcPr>
          <w:p w14:paraId="35AB5FF0" w14:textId="77777777" w:rsidR="00142CE2" w:rsidRDefault="00142CE2">
            <w:pPr>
              <w:jc w:val="right"/>
            </w:pPr>
            <w:r>
              <w:t>1.01</w:t>
            </w:r>
          </w:p>
        </w:tc>
        <w:tc>
          <w:tcPr>
            <w:tcW w:w="898" w:type="pct"/>
          </w:tcPr>
          <w:p w14:paraId="35AB5FF1" w14:textId="77777777" w:rsidR="00142CE2" w:rsidRDefault="00142CE2">
            <w:pPr>
              <w:jc w:val="right"/>
            </w:pPr>
            <w:r>
              <w:t>2.74</w:t>
            </w:r>
          </w:p>
        </w:tc>
      </w:tr>
      <w:tr w:rsidR="00142CE2" w14:paraId="35AB5FFA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5FF3" w14:textId="77777777" w:rsidR="00142CE2" w:rsidRDefault="00142CE2">
            <w:pPr>
              <w:jc w:val="right"/>
            </w:pPr>
            <w:r>
              <w:t>Age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FF4" w14:textId="77777777" w:rsidR="00142CE2" w:rsidRDefault="00142CE2">
            <w:pPr>
              <w:jc w:val="right"/>
            </w:pPr>
            <w:r>
              <w:t>0.98</w:t>
            </w:r>
          </w:p>
        </w:tc>
        <w:tc>
          <w:tcPr>
            <w:tcW w:w="760" w:type="pct"/>
          </w:tcPr>
          <w:p w14:paraId="35AB5FF7" w14:textId="77777777" w:rsidR="00142CE2" w:rsidRDefault="00142CE2">
            <w:pPr>
              <w:jc w:val="right"/>
            </w:pPr>
            <w:r>
              <w:t>0.4710</w:t>
            </w:r>
          </w:p>
        </w:tc>
        <w:tc>
          <w:tcPr>
            <w:tcW w:w="898" w:type="pct"/>
          </w:tcPr>
          <w:p w14:paraId="35AB5FF8" w14:textId="77777777" w:rsidR="00142CE2" w:rsidRDefault="00142CE2">
            <w:pPr>
              <w:jc w:val="right"/>
            </w:pPr>
            <w:r>
              <w:t>0.95</w:t>
            </w:r>
          </w:p>
        </w:tc>
        <w:tc>
          <w:tcPr>
            <w:tcW w:w="898" w:type="pct"/>
          </w:tcPr>
          <w:p w14:paraId="35AB5FF9" w14:textId="77777777" w:rsidR="00142CE2" w:rsidRDefault="00142CE2">
            <w:pPr>
              <w:jc w:val="right"/>
            </w:pPr>
            <w:r>
              <w:t>1.03</w:t>
            </w:r>
          </w:p>
        </w:tc>
      </w:tr>
      <w:tr w:rsidR="00142CE2" w14:paraId="35AB6002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5FFB" w14:textId="77777777" w:rsidR="00142CE2" w:rsidRDefault="00142CE2">
            <w:pPr>
              <w:jc w:val="right"/>
            </w:pP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5FFC" w14:textId="77777777" w:rsidR="00142CE2" w:rsidRDefault="00142CE2">
            <w:pPr>
              <w:jc w:val="right"/>
            </w:pPr>
          </w:p>
        </w:tc>
        <w:tc>
          <w:tcPr>
            <w:tcW w:w="760" w:type="pct"/>
          </w:tcPr>
          <w:p w14:paraId="35AB5FFF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00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01" w14:textId="77777777" w:rsidR="00142CE2" w:rsidRDefault="00142CE2">
            <w:pPr>
              <w:jc w:val="right"/>
            </w:pPr>
          </w:p>
        </w:tc>
      </w:tr>
      <w:tr w:rsidR="00142CE2" w14:paraId="35AB600A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6003" w14:textId="77777777" w:rsidR="00142CE2" w:rsidRDefault="00142CE2">
            <w:pPr>
              <w:jc w:val="right"/>
            </w:pPr>
            <w:proofErr w:type="spellStart"/>
            <w:r>
              <w:t>ComplExcision</w:t>
            </w:r>
            <w:proofErr w:type="spellEnd"/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6004" w14:textId="77777777" w:rsidR="00142CE2" w:rsidRDefault="00142CE2">
            <w:pPr>
              <w:jc w:val="right"/>
            </w:pPr>
          </w:p>
        </w:tc>
        <w:tc>
          <w:tcPr>
            <w:tcW w:w="760" w:type="pct"/>
          </w:tcPr>
          <w:p w14:paraId="35AB6007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08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09" w14:textId="77777777" w:rsidR="00142CE2" w:rsidRDefault="00142CE2">
            <w:pPr>
              <w:jc w:val="right"/>
            </w:pPr>
          </w:p>
        </w:tc>
      </w:tr>
      <w:tr w:rsidR="00142CE2" w14:paraId="35AB6012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600B" w14:textId="77777777" w:rsidR="00142CE2" w:rsidRDefault="00142CE2">
            <w:pPr>
              <w:jc w:val="right"/>
            </w:pPr>
            <w:r>
              <w:t>Uncertain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600C" w14:textId="77777777" w:rsidR="00142CE2" w:rsidRDefault="00142CE2">
            <w:pPr>
              <w:jc w:val="right"/>
            </w:pPr>
            <w:r>
              <w:t>1.24</w:t>
            </w:r>
          </w:p>
        </w:tc>
        <w:tc>
          <w:tcPr>
            <w:tcW w:w="760" w:type="pct"/>
          </w:tcPr>
          <w:p w14:paraId="35AB600F" w14:textId="77777777" w:rsidR="00142CE2" w:rsidRDefault="00142CE2">
            <w:pPr>
              <w:jc w:val="right"/>
            </w:pPr>
            <w:r>
              <w:t>0.4765</w:t>
            </w:r>
          </w:p>
        </w:tc>
        <w:tc>
          <w:tcPr>
            <w:tcW w:w="898" w:type="pct"/>
          </w:tcPr>
          <w:p w14:paraId="35AB6010" w14:textId="77777777" w:rsidR="00142CE2" w:rsidRDefault="00142CE2">
            <w:pPr>
              <w:jc w:val="right"/>
            </w:pPr>
            <w:r>
              <w:t>0.69</w:t>
            </w:r>
          </w:p>
        </w:tc>
        <w:tc>
          <w:tcPr>
            <w:tcW w:w="898" w:type="pct"/>
          </w:tcPr>
          <w:p w14:paraId="35AB6011" w14:textId="77777777" w:rsidR="00142CE2" w:rsidRDefault="00142CE2">
            <w:pPr>
              <w:jc w:val="right"/>
            </w:pPr>
            <w:r>
              <w:t>2.23</w:t>
            </w:r>
          </w:p>
        </w:tc>
      </w:tr>
      <w:tr w:rsidR="00142CE2" w14:paraId="35AB601A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6013" w14:textId="77777777" w:rsidR="00142CE2" w:rsidRDefault="00142CE2">
            <w:pPr>
              <w:jc w:val="right"/>
            </w:pPr>
            <w:r>
              <w:t>No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6014" w14:textId="77777777" w:rsidR="00142CE2" w:rsidRDefault="00142CE2">
            <w:pPr>
              <w:jc w:val="right"/>
            </w:pPr>
            <w:r>
              <w:t>1.57</w:t>
            </w:r>
          </w:p>
        </w:tc>
        <w:tc>
          <w:tcPr>
            <w:tcW w:w="760" w:type="pct"/>
          </w:tcPr>
          <w:p w14:paraId="35AB6017" w14:textId="77777777" w:rsidR="00142CE2" w:rsidRDefault="00142CE2">
            <w:pPr>
              <w:jc w:val="right"/>
            </w:pPr>
            <w:r>
              <w:t>0.1371</w:t>
            </w:r>
          </w:p>
        </w:tc>
        <w:tc>
          <w:tcPr>
            <w:tcW w:w="898" w:type="pct"/>
          </w:tcPr>
          <w:p w14:paraId="35AB6018" w14:textId="77777777" w:rsidR="00142CE2" w:rsidRDefault="00142CE2">
            <w:pPr>
              <w:jc w:val="right"/>
            </w:pPr>
            <w:r>
              <w:t>0.87</w:t>
            </w:r>
          </w:p>
        </w:tc>
        <w:tc>
          <w:tcPr>
            <w:tcW w:w="898" w:type="pct"/>
          </w:tcPr>
          <w:p w14:paraId="35AB6019" w14:textId="77777777" w:rsidR="00142CE2" w:rsidRDefault="00142CE2">
            <w:pPr>
              <w:jc w:val="right"/>
            </w:pPr>
            <w:r>
              <w:t>2.84</w:t>
            </w:r>
          </w:p>
        </w:tc>
      </w:tr>
      <w:tr w:rsidR="00142CE2" w14:paraId="35AB6022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601B" w14:textId="77777777" w:rsidR="00142CE2" w:rsidRDefault="00142CE2">
            <w:pPr>
              <w:jc w:val="right"/>
            </w:pP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601C" w14:textId="77777777" w:rsidR="00142CE2" w:rsidRDefault="00142CE2">
            <w:pPr>
              <w:jc w:val="right"/>
            </w:pPr>
          </w:p>
        </w:tc>
        <w:tc>
          <w:tcPr>
            <w:tcW w:w="760" w:type="pct"/>
          </w:tcPr>
          <w:p w14:paraId="35AB601F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20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21" w14:textId="77777777" w:rsidR="00142CE2" w:rsidRDefault="00142CE2">
            <w:pPr>
              <w:jc w:val="right"/>
            </w:pPr>
          </w:p>
        </w:tc>
      </w:tr>
      <w:tr w:rsidR="00142CE2" w14:paraId="35AB602A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6023" w14:textId="77777777" w:rsidR="00142CE2" w:rsidRDefault="00142CE2">
            <w:pPr>
              <w:jc w:val="right"/>
            </w:pPr>
            <w:proofErr w:type="spellStart"/>
            <w:r>
              <w:t>TotalSizeCORR</w:t>
            </w:r>
            <w:proofErr w:type="spellEnd"/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6024" w14:textId="77777777" w:rsidR="00142CE2" w:rsidRDefault="00142CE2">
            <w:pPr>
              <w:jc w:val="right"/>
            </w:pPr>
            <w:r>
              <w:t>1.01</w:t>
            </w:r>
          </w:p>
        </w:tc>
        <w:tc>
          <w:tcPr>
            <w:tcW w:w="760" w:type="pct"/>
          </w:tcPr>
          <w:p w14:paraId="35AB6027" w14:textId="77777777" w:rsidR="00142CE2" w:rsidRDefault="00142CE2">
            <w:pPr>
              <w:jc w:val="right"/>
            </w:pPr>
            <w:r>
              <w:t>0.5456</w:t>
            </w:r>
          </w:p>
        </w:tc>
        <w:tc>
          <w:tcPr>
            <w:tcW w:w="898" w:type="pct"/>
          </w:tcPr>
          <w:p w14:paraId="35AB6028" w14:textId="77777777" w:rsidR="00142CE2" w:rsidRDefault="00142CE2">
            <w:pPr>
              <w:jc w:val="right"/>
            </w:pPr>
            <w:r>
              <w:t>0.98</w:t>
            </w:r>
          </w:p>
        </w:tc>
        <w:tc>
          <w:tcPr>
            <w:tcW w:w="898" w:type="pct"/>
          </w:tcPr>
          <w:p w14:paraId="35AB6029" w14:textId="77777777" w:rsidR="00142CE2" w:rsidRDefault="00142CE2">
            <w:pPr>
              <w:jc w:val="right"/>
            </w:pPr>
            <w:r>
              <w:t>1.03</w:t>
            </w:r>
          </w:p>
        </w:tc>
      </w:tr>
      <w:tr w:rsidR="00142CE2" w14:paraId="35AB6032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602B" w14:textId="77777777" w:rsidR="00142CE2" w:rsidRDefault="00142CE2">
            <w:pPr>
              <w:jc w:val="right"/>
            </w:pP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602C" w14:textId="77777777" w:rsidR="00142CE2" w:rsidRDefault="00142CE2">
            <w:pPr>
              <w:jc w:val="right"/>
            </w:pPr>
          </w:p>
        </w:tc>
        <w:tc>
          <w:tcPr>
            <w:tcW w:w="760" w:type="pct"/>
          </w:tcPr>
          <w:p w14:paraId="35AB602F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30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31" w14:textId="77777777" w:rsidR="00142CE2" w:rsidRDefault="00142CE2">
            <w:pPr>
              <w:jc w:val="right"/>
            </w:pPr>
          </w:p>
        </w:tc>
      </w:tr>
      <w:tr w:rsidR="00142CE2" w14:paraId="35AB603A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6033" w14:textId="77777777" w:rsidR="00142CE2" w:rsidRDefault="00142CE2">
            <w:pPr>
              <w:jc w:val="right"/>
            </w:pPr>
            <w:proofErr w:type="spellStart"/>
            <w:r>
              <w:t>CytNuclGrade</w:t>
            </w:r>
            <w:proofErr w:type="spellEnd"/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6034" w14:textId="77777777" w:rsidR="00142CE2" w:rsidRDefault="00142CE2">
            <w:pPr>
              <w:jc w:val="right"/>
            </w:pPr>
          </w:p>
        </w:tc>
        <w:tc>
          <w:tcPr>
            <w:tcW w:w="760" w:type="pct"/>
          </w:tcPr>
          <w:p w14:paraId="35AB6037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38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39" w14:textId="77777777" w:rsidR="00142CE2" w:rsidRDefault="00142CE2">
            <w:pPr>
              <w:jc w:val="right"/>
            </w:pPr>
          </w:p>
        </w:tc>
      </w:tr>
      <w:tr w:rsidR="00142CE2" w14:paraId="35AB6042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603B" w14:textId="77777777" w:rsidR="00142CE2" w:rsidRDefault="00142CE2">
            <w:pPr>
              <w:jc w:val="right"/>
            </w:pPr>
            <w:r>
              <w:t>Intermediate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603C" w14:textId="77777777" w:rsidR="00142CE2" w:rsidRDefault="00142CE2">
            <w:pPr>
              <w:jc w:val="right"/>
            </w:pPr>
            <w:r>
              <w:t>0.43</w:t>
            </w:r>
          </w:p>
        </w:tc>
        <w:tc>
          <w:tcPr>
            <w:tcW w:w="760" w:type="pct"/>
          </w:tcPr>
          <w:p w14:paraId="35AB603F" w14:textId="77777777" w:rsidR="00142CE2" w:rsidRDefault="00142CE2">
            <w:pPr>
              <w:jc w:val="right"/>
            </w:pPr>
            <w:r>
              <w:t>0.2088</w:t>
            </w:r>
          </w:p>
        </w:tc>
        <w:tc>
          <w:tcPr>
            <w:tcW w:w="898" w:type="pct"/>
          </w:tcPr>
          <w:p w14:paraId="35AB6040" w14:textId="77777777" w:rsidR="00142CE2" w:rsidRDefault="00142CE2">
            <w:pPr>
              <w:jc w:val="right"/>
            </w:pPr>
            <w:r>
              <w:t>0.12</w:t>
            </w:r>
          </w:p>
        </w:tc>
        <w:tc>
          <w:tcPr>
            <w:tcW w:w="898" w:type="pct"/>
          </w:tcPr>
          <w:p w14:paraId="35AB6041" w14:textId="77777777" w:rsidR="00142CE2" w:rsidRDefault="00142CE2">
            <w:pPr>
              <w:jc w:val="right"/>
            </w:pPr>
            <w:r>
              <w:t>1.60</w:t>
            </w:r>
          </w:p>
        </w:tc>
      </w:tr>
      <w:tr w:rsidR="00142CE2" w14:paraId="35AB604A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6043" w14:textId="77777777" w:rsidR="00142CE2" w:rsidRDefault="00142CE2">
            <w:pPr>
              <w:jc w:val="right"/>
            </w:pPr>
            <w:r>
              <w:t>High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6044" w14:textId="77777777" w:rsidR="00142CE2" w:rsidRDefault="00142CE2">
            <w:pPr>
              <w:jc w:val="right"/>
            </w:pPr>
            <w:r>
              <w:t>0.39</w:t>
            </w:r>
          </w:p>
        </w:tc>
        <w:tc>
          <w:tcPr>
            <w:tcW w:w="760" w:type="pct"/>
          </w:tcPr>
          <w:p w14:paraId="35AB6047" w14:textId="77777777" w:rsidR="00142CE2" w:rsidRDefault="00142CE2">
            <w:pPr>
              <w:jc w:val="right"/>
            </w:pPr>
            <w:r>
              <w:t>0.1541</w:t>
            </w:r>
          </w:p>
        </w:tc>
        <w:tc>
          <w:tcPr>
            <w:tcW w:w="898" w:type="pct"/>
          </w:tcPr>
          <w:p w14:paraId="35AB6048" w14:textId="77777777" w:rsidR="00142CE2" w:rsidRDefault="00142CE2">
            <w:pPr>
              <w:jc w:val="right"/>
            </w:pPr>
            <w:r>
              <w:t>0.11</w:t>
            </w:r>
          </w:p>
        </w:tc>
        <w:tc>
          <w:tcPr>
            <w:tcW w:w="898" w:type="pct"/>
          </w:tcPr>
          <w:p w14:paraId="35AB6049" w14:textId="77777777" w:rsidR="00142CE2" w:rsidRDefault="00142CE2">
            <w:pPr>
              <w:jc w:val="right"/>
            </w:pPr>
            <w:r>
              <w:t>1.42</w:t>
            </w:r>
          </w:p>
        </w:tc>
      </w:tr>
      <w:tr w:rsidR="00142CE2" w14:paraId="35AB6052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604B" w14:textId="77777777" w:rsidR="00142CE2" w:rsidRDefault="00142CE2">
            <w:pPr>
              <w:jc w:val="right"/>
            </w:pP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604C" w14:textId="77777777" w:rsidR="00142CE2" w:rsidRDefault="00142CE2">
            <w:pPr>
              <w:jc w:val="right"/>
            </w:pPr>
          </w:p>
        </w:tc>
        <w:tc>
          <w:tcPr>
            <w:tcW w:w="760" w:type="pct"/>
          </w:tcPr>
          <w:p w14:paraId="35AB604F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50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51" w14:textId="77777777" w:rsidR="00142CE2" w:rsidRDefault="00142CE2">
            <w:pPr>
              <w:jc w:val="right"/>
            </w:pPr>
          </w:p>
        </w:tc>
      </w:tr>
      <w:tr w:rsidR="00142CE2" w14:paraId="35AB605A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6053" w14:textId="77777777" w:rsidR="00142CE2" w:rsidRDefault="00142CE2">
            <w:pPr>
              <w:jc w:val="right"/>
            </w:pPr>
            <w:r>
              <w:t>Necrosis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6054" w14:textId="77777777" w:rsidR="00142CE2" w:rsidRDefault="00142CE2">
            <w:pPr>
              <w:jc w:val="right"/>
            </w:pPr>
          </w:p>
        </w:tc>
        <w:tc>
          <w:tcPr>
            <w:tcW w:w="760" w:type="pct"/>
          </w:tcPr>
          <w:p w14:paraId="35AB6057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58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59" w14:textId="77777777" w:rsidR="00142CE2" w:rsidRDefault="00142CE2">
            <w:pPr>
              <w:jc w:val="right"/>
            </w:pPr>
          </w:p>
        </w:tc>
      </w:tr>
      <w:tr w:rsidR="00142CE2" w14:paraId="35AB6062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605B" w14:textId="77777777" w:rsidR="00142CE2" w:rsidRDefault="00142CE2">
            <w:pPr>
              <w:jc w:val="right"/>
            </w:pPr>
            <w:r>
              <w:t>Yes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605C" w14:textId="77777777" w:rsidR="00142CE2" w:rsidRDefault="00142CE2">
            <w:pPr>
              <w:jc w:val="right"/>
            </w:pPr>
            <w:r>
              <w:t>2.16</w:t>
            </w:r>
          </w:p>
        </w:tc>
        <w:tc>
          <w:tcPr>
            <w:tcW w:w="760" w:type="pct"/>
          </w:tcPr>
          <w:p w14:paraId="35AB605F" w14:textId="77777777" w:rsidR="00142CE2" w:rsidRDefault="00142CE2">
            <w:pPr>
              <w:jc w:val="right"/>
            </w:pPr>
            <w:r>
              <w:t>0.2844</w:t>
            </w:r>
          </w:p>
        </w:tc>
        <w:tc>
          <w:tcPr>
            <w:tcW w:w="898" w:type="pct"/>
          </w:tcPr>
          <w:p w14:paraId="35AB6060" w14:textId="77777777" w:rsidR="00142CE2" w:rsidRDefault="00142CE2">
            <w:pPr>
              <w:jc w:val="right"/>
            </w:pPr>
            <w:r>
              <w:t>0.53</w:t>
            </w:r>
          </w:p>
        </w:tc>
        <w:tc>
          <w:tcPr>
            <w:tcW w:w="898" w:type="pct"/>
          </w:tcPr>
          <w:p w14:paraId="35AB6061" w14:textId="77777777" w:rsidR="00142CE2" w:rsidRDefault="00142CE2">
            <w:pPr>
              <w:jc w:val="right"/>
            </w:pPr>
            <w:r>
              <w:t>8.90</w:t>
            </w:r>
          </w:p>
        </w:tc>
      </w:tr>
      <w:tr w:rsidR="00142CE2" w14:paraId="35AB606A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6063" w14:textId="77777777" w:rsidR="00142CE2" w:rsidRDefault="00142CE2">
            <w:pPr>
              <w:jc w:val="right"/>
            </w:pP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6064" w14:textId="77777777" w:rsidR="00142CE2" w:rsidRDefault="00142CE2">
            <w:pPr>
              <w:jc w:val="right"/>
            </w:pPr>
          </w:p>
        </w:tc>
        <w:tc>
          <w:tcPr>
            <w:tcW w:w="760" w:type="pct"/>
          </w:tcPr>
          <w:p w14:paraId="35AB6067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68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69" w14:textId="77777777" w:rsidR="00142CE2" w:rsidRDefault="00142CE2">
            <w:pPr>
              <w:jc w:val="right"/>
            </w:pPr>
          </w:p>
        </w:tc>
      </w:tr>
      <w:tr w:rsidR="00142CE2" w14:paraId="35AB6072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606B" w14:textId="77777777" w:rsidR="00142CE2" w:rsidRDefault="00142CE2">
            <w:pPr>
              <w:jc w:val="right"/>
            </w:pPr>
            <w:r>
              <w:t>Tam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606C" w14:textId="77777777" w:rsidR="00142CE2" w:rsidRDefault="00142CE2">
            <w:pPr>
              <w:jc w:val="right"/>
            </w:pPr>
          </w:p>
        </w:tc>
        <w:tc>
          <w:tcPr>
            <w:tcW w:w="760" w:type="pct"/>
          </w:tcPr>
          <w:p w14:paraId="35AB606F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70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71" w14:textId="77777777" w:rsidR="00142CE2" w:rsidRDefault="00142CE2">
            <w:pPr>
              <w:jc w:val="right"/>
            </w:pPr>
          </w:p>
        </w:tc>
      </w:tr>
      <w:tr w:rsidR="00142CE2" w14:paraId="35AB607A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6073" w14:textId="77777777" w:rsidR="00142CE2" w:rsidRDefault="00142CE2">
            <w:pPr>
              <w:jc w:val="right"/>
            </w:pPr>
            <w:r>
              <w:t>Yes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6074" w14:textId="77777777" w:rsidR="00142CE2" w:rsidRDefault="00142CE2">
            <w:pPr>
              <w:jc w:val="right"/>
            </w:pPr>
            <w:r>
              <w:t>0.37</w:t>
            </w:r>
          </w:p>
        </w:tc>
        <w:tc>
          <w:tcPr>
            <w:tcW w:w="760" w:type="pct"/>
          </w:tcPr>
          <w:p w14:paraId="35AB6077" w14:textId="77777777" w:rsidR="00142CE2" w:rsidRDefault="00142CE2">
            <w:pPr>
              <w:jc w:val="right"/>
            </w:pPr>
            <w:r>
              <w:t>0.0004</w:t>
            </w:r>
          </w:p>
        </w:tc>
        <w:tc>
          <w:tcPr>
            <w:tcW w:w="898" w:type="pct"/>
          </w:tcPr>
          <w:p w14:paraId="35AB6078" w14:textId="77777777" w:rsidR="00142CE2" w:rsidRDefault="00142CE2">
            <w:pPr>
              <w:jc w:val="right"/>
            </w:pPr>
            <w:r>
              <w:t>0.21</w:t>
            </w:r>
          </w:p>
        </w:tc>
        <w:tc>
          <w:tcPr>
            <w:tcW w:w="898" w:type="pct"/>
          </w:tcPr>
          <w:p w14:paraId="35AB6079" w14:textId="77777777" w:rsidR="00142CE2" w:rsidRDefault="00142CE2">
            <w:pPr>
              <w:jc w:val="right"/>
            </w:pPr>
            <w:r>
              <w:t>0.64</w:t>
            </w:r>
          </w:p>
        </w:tc>
      </w:tr>
      <w:tr w:rsidR="00142CE2" w14:paraId="35AB6082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607B" w14:textId="77777777" w:rsidR="00142CE2" w:rsidRDefault="00142CE2">
            <w:pPr>
              <w:jc w:val="right"/>
            </w:pP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607C" w14:textId="77777777" w:rsidR="00142CE2" w:rsidRDefault="00142CE2">
            <w:pPr>
              <w:jc w:val="right"/>
            </w:pPr>
          </w:p>
        </w:tc>
        <w:tc>
          <w:tcPr>
            <w:tcW w:w="760" w:type="pct"/>
          </w:tcPr>
          <w:p w14:paraId="35AB607F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80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81" w14:textId="77777777" w:rsidR="00142CE2" w:rsidRDefault="00142CE2">
            <w:pPr>
              <w:jc w:val="right"/>
            </w:pPr>
          </w:p>
        </w:tc>
      </w:tr>
      <w:tr w:rsidR="00142CE2" w14:paraId="35AB608A" w14:textId="77777777" w:rsidTr="004415B8">
        <w:tc>
          <w:tcPr>
            <w:tcW w:w="1454" w:type="pct"/>
            <w:tcBorders>
              <w:right w:val="single" w:sz="0" w:space="0" w:color="000000"/>
            </w:tcBorders>
          </w:tcPr>
          <w:p w14:paraId="35AB6083" w14:textId="77777777" w:rsidR="00142CE2" w:rsidRDefault="00142CE2">
            <w:pPr>
              <w:jc w:val="right"/>
            </w:pPr>
            <w:r>
              <w:t>RT</w:t>
            </w:r>
          </w:p>
        </w:tc>
        <w:tc>
          <w:tcPr>
            <w:tcW w:w="989" w:type="pct"/>
            <w:tcBorders>
              <w:left w:val="single" w:sz="0" w:space="0" w:color="000000"/>
            </w:tcBorders>
          </w:tcPr>
          <w:p w14:paraId="35AB6084" w14:textId="77777777" w:rsidR="00142CE2" w:rsidRDefault="00142CE2">
            <w:pPr>
              <w:jc w:val="right"/>
            </w:pPr>
          </w:p>
        </w:tc>
        <w:tc>
          <w:tcPr>
            <w:tcW w:w="760" w:type="pct"/>
          </w:tcPr>
          <w:p w14:paraId="35AB6087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88" w14:textId="77777777" w:rsidR="00142CE2" w:rsidRDefault="00142CE2">
            <w:pPr>
              <w:jc w:val="right"/>
            </w:pPr>
          </w:p>
        </w:tc>
        <w:tc>
          <w:tcPr>
            <w:tcW w:w="898" w:type="pct"/>
          </w:tcPr>
          <w:p w14:paraId="35AB6089" w14:textId="77777777" w:rsidR="00142CE2" w:rsidRDefault="00142CE2">
            <w:pPr>
              <w:jc w:val="right"/>
            </w:pPr>
          </w:p>
        </w:tc>
      </w:tr>
      <w:tr w:rsidR="00142CE2" w14:paraId="35AB6092" w14:textId="77777777" w:rsidTr="004415B8">
        <w:tc>
          <w:tcPr>
            <w:tcW w:w="1454" w:type="pct"/>
            <w:tcBorders>
              <w:bottom w:val="single" w:sz="0" w:space="0" w:color="000000"/>
              <w:right w:val="single" w:sz="0" w:space="0" w:color="000000"/>
            </w:tcBorders>
          </w:tcPr>
          <w:p w14:paraId="35AB608B" w14:textId="77777777" w:rsidR="00142CE2" w:rsidRDefault="00142CE2">
            <w:pPr>
              <w:jc w:val="right"/>
            </w:pPr>
            <w:r>
              <w:t>Yes</w:t>
            </w:r>
          </w:p>
        </w:tc>
        <w:tc>
          <w:tcPr>
            <w:tcW w:w="989" w:type="pct"/>
            <w:tcBorders>
              <w:left w:val="single" w:sz="0" w:space="0" w:color="000000"/>
              <w:bottom w:val="single" w:sz="0" w:space="0" w:color="000000"/>
            </w:tcBorders>
          </w:tcPr>
          <w:p w14:paraId="35AB608C" w14:textId="77777777" w:rsidR="00142CE2" w:rsidRDefault="00142CE2">
            <w:pPr>
              <w:jc w:val="right"/>
            </w:pPr>
            <w:r>
              <w:t>0.13</w:t>
            </w:r>
          </w:p>
        </w:tc>
        <w:tc>
          <w:tcPr>
            <w:tcW w:w="760" w:type="pct"/>
            <w:tcBorders>
              <w:bottom w:val="single" w:sz="0" w:space="0" w:color="000000"/>
            </w:tcBorders>
          </w:tcPr>
          <w:p w14:paraId="35AB608F" w14:textId="77777777" w:rsidR="00142CE2" w:rsidRDefault="00142CE2">
            <w:pPr>
              <w:jc w:val="right"/>
            </w:pPr>
            <w:r>
              <w:t>0.0000</w:t>
            </w:r>
          </w:p>
        </w:tc>
        <w:tc>
          <w:tcPr>
            <w:tcW w:w="898" w:type="pct"/>
            <w:tcBorders>
              <w:bottom w:val="single" w:sz="0" w:space="0" w:color="000000"/>
            </w:tcBorders>
          </w:tcPr>
          <w:p w14:paraId="35AB6090" w14:textId="77777777" w:rsidR="00142CE2" w:rsidRDefault="00142CE2">
            <w:pPr>
              <w:jc w:val="right"/>
            </w:pPr>
            <w:r>
              <w:t>0.06</w:t>
            </w:r>
          </w:p>
        </w:tc>
        <w:tc>
          <w:tcPr>
            <w:tcW w:w="898" w:type="pct"/>
            <w:tcBorders>
              <w:bottom w:val="single" w:sz="0" w:space="0" w:color="000000"/>
            </w:tcBorders>
          </w:tcPr>
          <w:p w14:paraId="35AB6091" w14:textId="77777777" w:rsidR="00142CE2" w:rsidRDefault="00142CE2">
            <w:pPr>
              <w:jc w:val="right"/>
            </w:pPr>
            <w:r>
              <w:t>0.30</w:t>
            </w:r>
          </w:p>
        </w:tc>
      </w:tr>
    </w:tbl>
    <w:p w14:paraId="35AB6093" w14:textId="77777777" w:rsidR="00DD12C6" w:rsidRDefault="00DD12C6"/>
    <w:p w14:paraId="7E2DBCAC" w14:textId="77777777" w:rsidR="004415B8" w:rsidRDefault="004415B8">
      <w:r>
        <w:br w:type="page"/>
      </w:r>
    </w:p>
    <w:p w14:paraId="35AB6094" w14:textId="30C12ED0" w:rsidR="00DD12C6" w:rsidRDefault="00EF7DEF">
      <w:r>
        <w:lastRenderedPageBreak/>
        <w:t>MULTIVARIATE ANALYSES with the interaction terms included IN THE VALIDATION SET (Training set REMOVED)</w:t>
      </w:r>
      <w:r w:rsidR="0054299C">
        <w:t xml:space="preserve"> </w:t>
      </w:r>
      <w:r w:rsidR="0054299C">
        <w:t>(</w:t>
      </w:r>
      <w:r w:rsidR="0054299C" w:rsidRPr="0054299C">
        <w:rPr>
          <w:b/>
          <w:bCs/>
        </w:rPr>
        <w:t>n= 4</w:t>
      </w:r>
      <w:r w:rsidR="0054299C">
        <w:rPr>
          <w:b/>
          <w:bCs/>
        </w:rPr>
        <w:t>55</w:t>
      </w:r>
      <w:r w:rsidR="0054299C" w:rsidRPr="0054299C">
        <w:rPr>
          <w:b/>
          <w:bCs/>
        </w:rPr>
        <w:t xml:space="preserve">; events = </w:t>
      </w:r>
      <w:r w:rsidR="0054299C">
        <w:rPr>
          <w:b/>
          <w:bCs/>
        </w:rPr>
        <w:t>78</w:t>
      </w:r>
      <w:r w:rsidR="0054299C">
        <w:t>)</w:t>
      </w:r>
    </w:p>
    <w:tbl>
      <w:tblPr>
        <w:tblStyle w:val="TableGrid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903"/>
        <w:gridCol w:w="1870"/>
        <w:gridCol w:w="1365"/>
        <w:gridCol w:w="1475"/>
        <w:gridCol w:w="1747"/>
      </w:tblGrid>
      <w:tr w:rsidR="00142CE2" w14:paraId="35AB609B" w14:textId="77777777" w:rsidTr="004415B8">
        <w:tc>
          <w:tcPr>
            <w:tcW w:w="1551" w:type="pct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AB6095" w14:textId="77777777" w:rsidR="00142CE2" w:rsidRDefault="00142CE2">
            <w:pPr>
              <w:jc w:val="right"/>
            </w:pPr>
            <w:r>
              <w:t>_t</w:t>
            </w:r>
          </w:p>
        </w:tc>
        <w:tc>
          <w:tcPr>
            <w:tcW w:w="999" w:type="pct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35AB6096" w14:textId="73D52CEA" w:rsidR="00142CE2" w:rsidRDefault="00142CE2">
            <w:pPr>
              <w:jc w:val="right"/>
            </w:pPr>
            <w:r>
              <w:t>Haz. Ratio</w:t>
            </w:r>
          </w:p>
        </w:tc>
        <w:tc>
          <w:tcPr>
            <w:tcW w:w="729" w:type="pct"/>
            <w:tcBorders>
              <w:top w:val="single" w:sz="0" w:space="0" w:color="000000"/>
              <w:bottom w:val="single" w:sz="0" w:space="0" w:color="000000"/>
            </w:tcBorders>
          </w:tcPr>
          <w:p w14:paraId="35AB6099" w14:textId="77777777" w:rsidR="00142CE2" w:rsidRDefault="00142CE2">
            <w:pPr>
              <w:jc w:val="right"/>
            </w:pPr>
            <w:r>
              <w:t>P&gt;|z|</w:t>
            </w:r>
          </w:p>
        </w:tc>
        <w:tc>
          <w:tcPr>
            <w:tcW w:w="1722" w:type="pct"/>
            <w:gridSpan w:val="2"/>
            <w:tcBorders>
              <w:top w:val="single" w:sz="0" w:space="0" w:color="000000"/>
              <w:bottom w:val="single" w:sz="0" w:space="0" w:color="000000"/>
            </w:tcBorders>
          </w:tcPr>
          <w:p w14:paraId="35AB609A" w14:textId="77777777" w:rsidR="00142CE2" w:rsidRDefault="00142CE2">
            <w:pPr>
              <w:jc w:val="right"/>
            </w:pPr>
            <w:r>
              <w:t>[95% conf. interval]</w:t>
            </w:r>
          </w:p>
        </w:tc>
      </w:tr>
      <w:tr w:rsidR="00142CE2" w14:paraId="35AB60A3" w14:textId="77777777" w:rsidTr="004415B8">
        <w:tc>
          <w:tcPr>
            <w:tcW w:w="1551" w:type="pct"/>
            <w:tcBorders>
              <w:top w:val="single" w:sz="0" w:space="0" w:color="000000"/>
              <w:right w:val="single" w:sz="0" w:space="0" w:color="000000"/>
            </w:tcBorders>
          </w:tcPr>
          <w:p w14:paraId="35AB609C" w14:textId="77777777" w:rsidR="00142CE2" w:rsidRDefault="00142CE2">
            <w:pPr>
              <w:jc w:val="right"/>
            </w:pPr>
            <w:proofErr w:type="spellStart"/>
            <w:r>
              <w:t>CollRTcat</w:t>
            </w:r>
            <w:proofErr w:type="spellEnd"/>
          </w:p>
        </w:tc>
        <w:tc>
          <w:tcPr>
            <w:tcW w:w="999" w:type="pct"/>
            <w:tcBorders>
              <w:top w:val="single" w:sz="0" w:space="0" w:color="000000"/>
              <w:left w:val="single" w:sz="0" w:space="0" w:color="000000"/>
            </w:tcBorders>
          </w:tcPr>
          <w:p w14:paraId="35AB609D" w14:textId="77777777" w:rsidR="00142CE2" w:rsidRDefault="00142CE2">
            <w:pPr>
              <w:jc w:val="right"/>
            </w:pPr>
          </w:p>
        </w:tc>
        <w:tc>
          <w:tcPr>
            <w:tcW w:w="729" w:type="pct"/>
            <w:tcBorders>
              <w:top w:val="single" w:sz="0" w:space="0" w:color="000000"/>
            </w:tcBorders>
          </w:tcPr>
          <w:p w14:paraId="35AB60A0" w14:textId="77777777" w:rsidR="00142CE2" w:rsidRDefault="00142CE2">
            <w:pPr>
              <w:jc w:val="right"/>
            </w:pPr>
          </w:p>
        </w:tc>
        <w:tc>
          <w:tcPr>
            <w:tcW w:w="788" w:type="pct"/>
            <w:tcBorders>
              <w:top w:val="single" w:sz="0" w:space="0" w:color="000000"/>
            </w:tcBorders>
          </w:tcPr>
          <w:p w14:paraId="35AB60A1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0A2" w14:textId="77777777" w:rsidR="00142CE2" w:rsidRDefault="00142CE2">
            <w:pPr>
              <w:jc w:val="right"/>
            </w:pPr>
          </w:p>
        </w:tc>
      </w:tr>
      <w:tr w:rsidR="00142CE2" w14:paraId="35AB60AB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0A4" w14:textId="77777777" w:rsidR="00142CE2" w:rsidRDefault="00142CE2">
            <w:pPr>
              <w:jc w:val="right"/>
            </w:pPr>
            <w:r>
              <w:t>High</w:t>
            </w: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0A5" w14:textId="77777777" w:rsidR="00142CE2" w:rsidRDefault="00142CE2">
            <w:pPr>
              <w:jc w:val="right"/>
            </w:pPr>
            <w:r>
              <w:t>0.91</w:t>
            </w:r>
          </w:p>
        </w:tc>
        <w:tc>
          <w:tcPr>
            <w:tcW w:w="729" w:type="pct"/>
          </w:tcPr>
          <w:p w14:paraId="35AB60A8" w14:textId="77777777" w:rsidR="00142CE2" w:rsidRDefault="00142CE2">
            <w:pPr>
              <w:jc w:val="right"/>
            </w:pPr>
            <w:r>
              <w:t>0.7029</w:t>
            </w:r>
          </w:p>
        </w:tc>
        <w:tc>
          <w:tcPr>
            <w:tcW w:w="788" w:type="pct"/>
          </w:tcPr>
          <w:p w14:paraId="35AB60A9" w14:textId="77777777" w:rsidR="00142CE2" w:rsidRDefault="00142CE2">
            <w:pPr>
              <w:jc w:val="right"/>
            </w:pPr>
            <w:r>
              <w:t>0.56</w:t>
            </w:r>
          </w:p>
        </w:tc>
        <w:tc>
          <w:tcPr>
            <w:tcW w:w="934" w:type="pct"/>
          </w:tcPr>
          <w:p w14:paraId="35AB60AA" w14:textId="77777777" w:rsidR="00142CE2" w:rsidRDefault="00142CE2">
            <w:pPr>
              <w:jc w:val="right"/>
            </w:pPr>
            <w:r>
              <w:t>1.48</w:t>
            </w:r>
          </w:p>
        </w:tc>
      </w:tr>
      <w:tr w:rsidR="00142CE2" w14:paraId="35AB60B3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0AC" w14:textId="77777777" w:rsidR="00142CE2" w:rsidRDefault="00142CE2">
            <w:pPr>
              <w:jc w:val="right"/>
            </w:pP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0AD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0B0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0B1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0B2" w14:textId="77777777" w:rsidR="00142CE2" w:rsidRDefault="00142CE2">
            <w:pPr>
              <w:jc w:val="right"/>
            </w:pPr>
          </w:p>
        </w:tc>
      </w:tr>
      <w:tr w:rsidR="00142CE2" w14:paraId="35AB60BB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0B4" w14:textId="77777777" w:rsidR="00142CE2" w:rsidRDefault="00142CE2">
            <w:pPr>
              <w:jc w:val="right"/>
            </w:pPr>
            <w:proofErr w:type="spellStart"/>
            <w:r>
              <w:t>CollTAMcat</w:t>
            </w:r>
            <w:proofErr w:type="spellEnd"/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0B5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0B8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0B9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0BA" w14:textId="77777777" w:rsidR="00142CE2" w:rsidRDefault="00142CE2">
            <w:pPr>
              <w:jc w:val="right"/>
            </w:pPr>
          </w:p>
        </w:tc>
      </w:tr>
      <w:tr w:rsidR="00142CE2" w14:paraId="35AB60C3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0BC" w14:textId="77777777" w:rsidR="00142CE2" w:rsidRDefault="00142CE2">
            <w:pPr>
              <w:jc w:val="right"/>
            </w:pPr>
            <w:r>
              <w:t>High</w:t>
            </w: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0BD" w14:textId="77777777" w:rsidR="00142CE2" w:rsidRDefault="00142CE2">
            <w:pPr>
              <w:jc w:val="right"/>
            </w:pPr>
            <w:r>
              <w:t>0.79</w:t>
            </w:r>
          </w:p>
        </w:tc>
        <w:tc>
          <w:tcPr>
            <w:tcW w:w="729" w:type="pct"/>
          </w:tcPr>
          <w:p w14:paraId="35AB60C0" w14:textId="77777777" w:rsidR="00142CE2" w:rsidRDefault="00142CE2">
            <w:pPr>
              <w:jc w:val="right"/>
            </w:pPr>
            <w:r>
              <w:t>0.4577</w:t>
            </w:r>
          </w:p>
        </w:tc>
        <w:tc>
          <w:tcPr>
            <w:tcW w:w="788" w:type="pct"/>
          </w:tcPr>
          <w:p w14:paraId="35AB60C1" w14:textId="77777777" w:rsidR="00142CE2" w:rsidRDefault="00142CE2">
            <w:pPr>
              <w:jc w:val="right"/>
            </w:pPr>
            <w:r>
              <w:t>0.42</w:t>
            </w:r>
          </w:p>
        </w:tc>
        <w:tc>
          <w:tcPr>
            <w:tcW w:w="934" w:type="pct"/>
          </w:tcPr>
          <w:p w14:paraId="35AB60C2" w14:textId="77777777" w:rsidR="00142CE2" w:rsidRDefault="00142CE2">
            <w:pPr>
              <w:jc w:val="right"/>
            </w:pPr>
            <w:r>
              <w:t>1.48</w:t>
            </w:r>
          </w:p>
        </w:tc>
      </w:tr>
      <w:tr w:rsidR="00142CE2" w14:paraId="35AB60CB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0C4" w14:textId="77777777" w:rsidR="00142CE2" w:rsidRDefault="00142CE2">
            <w:pPr>
              <w:jc w:val="right"/>
            </w:pP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0C5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0C8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0C9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0CA" w14:textId="77777777" w:rsidR="00142CE2" w:rsidRDefault="00142CE2">
            <w:pPr>
              <w:jc w:val="right"/>
            </w:pPr>
          </w:p>
        </w:tc>
      </w:tr>
      <w:tr w:rsidR="00142CE2" w14:paraId="35AB60D3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0CC" w14:textId="77777777" w:rsidR="00142CE2" w:rsidRDefault="00142CE2">
            <w:pPr>
              <w:jc w:val="right"/>
            </w:pPr>
            <w:proofErr w:type="spellStart"/>
            <w:r>
              <w:t>TILcatMED</w:t>
            </w:r>
            <w:proofErr w:type="spellEnd"/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0CD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0D0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0D1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0D2" w14:textId="77777777" w:rsidR="00142CE2" w:rsidRDefault="00142CE2">
            <w:pPr>
              <w:jc w:val="right"/>
            </w:pPr>
          </w:p>
        </w:tc>
      </w:tr>
      <w:tr w:rsidR="00142CE2" w14:paraId="35AB60DB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0D4" w14:textId="77777777" w:rsidR="00142CE2" w:rsidRDefault="00142CE2">
            <w:pPr>
              <w:jc w:val="right"/>
            </w:pPr>
            <w:r>
              <w:t>High</w:t>
            </w: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0D5" w14:textId="77777777" w:rsidR="00142CE2" w:rsidRDefault="00142CE2">
            <w:pPr>
              <w:jc w:val="right"/>
            </w:pPr>
            <w:r>
              <w:t>2.19</w:t>
            </w:r>
          </w:p>
        </w:tc>
        <w:tc>
          <w:tcPr>
            <w:tcW w:w="729" w:type="pct"/>
          </w:tcPr>
          <w:p w14:paraId="35AB60D8" w14:textId="77777777" w:rsidR="00142CE2" w:rsidRDefault="00142CE2">
            <w:pPr>
              <w:jc w:val="right"/>
            </w:pPr>
            <w:r>
              <w:t>0.0053</w:t>
            </w:r>
          </w:p>
        </w:tc>
        <w:tc>
          <w:tcPr>
            <w:tcW w:w="788" w:type="pct"/>
          </w:tcPr>
          <w:p w14:paraId="35AB60D9" w14:textId="77777777" w:rsidR="00142CE2" w:rsidRDefault="00142CE2">
            <w:pPr>
              <w:jc w:val="right"/>
            </w:pPr>
            <w:r>
              <w:t>1.26</w:t>
            </w:r>
          </w:p>
        </w:tc>
        <w:tc>
          <w:tcPr>
            <w:tcW w:w="934" w:type="pct"/>
          </w:tcPr>
          <w:p w14:paraId="35AB60DA" w14:textId="77777777" w:rsidR="00142CE2" w:rsidRDefault="00142CE2">
            <w:pPr>
              <w:jc w:val="right"/>
            </w:pPr>
            <w:r>
              <w:t>3.78</w:t>
            </w:r>
          </w:p>
        </w:tc>
      </w:tr>
      <w:tr w:rsidR="00142CE2" w14:paraId="35AB60E3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0DC" w14:textId="77777777" w:rsidR="00142CE2" w:rsidRDefault="00142CE2">
            <w:pPr>
              <w:jc w:val="right"/>
            </w:pP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0DD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0E0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0E1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0E2" w14:textId="77777777" w:rsidR="00142CE2" w:rsidRDefault="00142CE2">
            <w:pPr>
              <w:jc w:val="right"/>
            </w:pPr>
          </w:p>
        </w:tc>
      </w:tr>
      <w:tr w:rsidR="00142CE2" w14:paraId="35AB60EB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0E4" w14:textId="77777777" w:rsidR="00142CE2" w:rsidRDefault="00142CE2">
            <w:pPr>
              <w:jc w:val="right"/>
            </w:pPr>
            <w:r>
              <w:t>HER2binIHC</w:t>
            </w: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0E5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0E8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0E9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0EA" w14:textId="77777777" w:rsidR="00142CE2" w:rsidRDefault="00142CE2">
            <w:pPr>
              <w:jc w:val="right"/>
            </w:pPr>
          </w:p>
        </w:tc>
      </w:tr>
      <w:tr w:rsidR="00142CE2" w14:paraId="35AB60F3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0EC" w14:textId="77777777" w:rsidR="00142CE2" w:rsidRDefault="00142CE2">
            <w:pPr>
              <w:jc w:val="right"/>
            </w:pPr>
            <w:r>
              <w:t>Positive</w:t>
            </w: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0ED" w14:textId="77777777" w:rsidR="00142CE2" w:rsidRDefault="00142CE2">
            <w:pPr>
              <w:jc w:val="right"/>
            </w:pPr>
            <w:r>
              <w:t>1.60</w:t>
            </w:r>
          </w:p>
        </w:tc>
        <w:tc>
          <w:tcPr>
            <w:tcW w:w="729" w:type="pct"/>
          </w:tcPr>
          <w:p w14:paraId="35AB60F0" w14:textId="77777777" w:rsidR="00142CE2" w:rsidRDefault="00142CE2">
            <w:pPr>
              <w:jc w:val="right"/>
            </w:pPr>
            <w:r>
              <w:t>0.0630</w:t>
            </w:r>
          </w:p>
        </w:tc>
        <w:tc>
          <w:tcPr>
            <w:tcW w:w="788" w:type="pct"/>
          </w:tcPr>
          <w:p w14:paraId="35AB60F1" w14:textId="77777777" w:rsidR="00142CE2" w:rsidRDefault="00142CE2">
            <w:pPr>
              <w:jc w:val="right"/>
            </w:pPr>
            <w:r>
              <w:t>0.97</w:t>
            </w:r>
          </w:p>
        </w:tc>
        <w:tc>
          <w:tcPr>
            <w:tcW w:w="934" w:type="pct"/>
          </w:tcPr>
          <w:p w14:paraId="35AB60F2" w14:textId="77777777" w:rsidR="00142CE2" w:rsidRDefault="00142CE2">
            <w:pPr>
              <w:jc w:val="right"/>
            </w:pPr>
            <w:r>
              <w:t>2.64</w:t>
            </w:r>
          </w:p>
        </w:tc>
      </w:tr>
      <w:tr w:rsidR="00142CE2" w14:paraId="35AB60FB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0F4" w14:textId="77777777" w:rsidR="00142CE2" w:rsidRDefault="00142CE2">
            <w:pPr>
              <w:jc w:val="right"/>
            </w:pPr>
            <w:r>
              <w:t>Age</w:t>
            </w: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0F5" w14:textId="77777777" w:rsidR="00142CE2" w:rsidRDefault="00142CE2">
            <w:pPr>
              <w:jc w:val="right"/>
            </w:pPr>
            <w:r>
              <w:t>0.98</w:t>
            </w:r>
          </w:p>
        </w:tc>
        <w:tc>
          <w:tcPr>
            <w:tcW w:w="729" w:type="pct"/>
          </w:tcPr>
          <w:p w14:paraId="35AB60F8" w14:textId="77777777" w:rsidR="00142CE2" w:rsidRDefault="00142CE2">
            <w:pPr>
              <w:jc w:val="right"/>
            </w:pPr>
            <w:r>
              <w:t>0.4565</w:t>
            </w:r>
          </w:p>
        </w:tc>
        <w:tc>
          <w:tcPr>
            <w:tcW w:w="788" w:type="pct"/>
          </w:tcPr>
          <w:p w14:paraId="35AB60F9" w14:textId="77777777" w:rsidR="00142CE2" w:rsidRDefault="00142CE2">
            <w:pPr>
              <w:jc w:val="right"/>
            </w:pPr>
            <w:r>
              <w:t>0.94</w:t>
            </w:r>
          </w:p>
        </w:tc>
        <w:tc>
          <w:tcPr>
            <w:tcW w:w="934" w:type="pct"/>
          </w:tcPr>
          <w:p w14:paraId="35AB60FA" w14:textId="77777777" w:rsidR="00142CE2" w:rsidRDefault="00142CE2">
            <w:pPr>
              <w:jc w:val="right"/>
            </w:pPr>
            <w:r>
              <w:t>1.03</w:t>
            </w:r>
          </w:p>
        </w:tc>
      </w:tr>
      <w:tr w:rsidR="00142CE2" w14:paraId="35AB6103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0FC" w14:textId="77777777" w:rsidR="00142CE2" w:rsidRDefault="00142CE2">
            <w:pPr>
              <w:jc w:val="right"/>
            </w:pP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0FD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100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101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102" w14:textId="77777777" w:rsidR="00142CE2" w:rsidRDefault="00142CE2">
            <w:pPr>
              <w:jc w:val="right"/>
            </w:pPr>
          </w:p>
        </w:tc>
      </w:tr>
      <w:tr w:rsidR="00142CE2" w14:paraId="35AB610B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04" w14:textId="77777777" w:rsidR="00142CE2" w:rsidRDefault="00142CE2">
            <w:pPr>
              <w:jc w:val="right"/>
            </w:pPr>
            <w:proofErr w:type="spellStart"/>
            <w:r>
              <w:t>ComplExcision</w:t>
            </w:r>
            <w:proofErr w:type="spellEnd"/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05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108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109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10A" w14:textId="77777777" w:rsidR="00142CE2" w:rsidRDefault="00142CE2">
            <w:pPr>
              <w:jc w:val="right"/>
            </w:pPr>
          </w:p>
        </w:tc>
      </w:tr>
      <w:tr w:rsidR="00142CE2" w14:paraId="35AB6113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0C" w14:textId="77777777" w:rsidR="00142CE2" w:rsidRDefault="00142CE2">
            <w:pPr>
              <w:jc w:val="right"/>
            </w:pPr>
            <w:r>
              <w:t>Uncertain</w:t>
            </w: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0D" w14:textId="77777777" w:rsidR="00142CE2" w:rsidRDefault="00142CE2">
            <w:pPr>
              <w:jc w:val="right"/>
            </w:pPr>
            <w:r>
              <w:t>1.28</w:t>
            </w:r>
          </w:p>
        </w:tc>
        <w:tc>
          <w:tcPr>
            <w:tcW w:w="729" w:type="pct"/>
          </w:tcPr>
          <w:p w14:paraId="35AB6110" w14:textId="77777777" w:rsidR="00142CE2" w:rsidRDefault="00142CE2">
            <w:pPr>
              <w:jc w:val="right"/>
            </w:pPr>
            <w:r>
              <w:t>0.4147</w:t>
            </w:r>
          </w:p>
        </w:tc>
        <w:tc>
          <w:tcPr>
            <w:tcW w:w="788" w:type="pct"/>
          </w:tcPr>
          <w:p w14:paraId="35AB6111" w14:textId="77777777" w:rsidR="00142CE2" w:rsidRDefault="00142CE2">
            <w:pPr>
              <w:jc w:val="right"/>
            </w:pPr>
            <w:r>
              <w:t>0.71</w:t>
            </w:r>
          </w:p>
        </w:tc>
        <w:tc>
          <w:tcPr>
            <w:tcW w:w="934" w:type="pct"/>
          </w:tcPr>
          <w:p w14:paraId="35AB6112" w14:textId="77777777" w:rsidR="00142CE2" w:rsidRDefault="00142CE2">
            <w:pPr>
              <w:jc w:val="right"/>
            </w:pPr>
            <w:r>
              <w:t>2.31</w:t>
            </w:r>
          </w:p>
        </w:tc>
      </w:tr>
      <w:tr w:rsidR="00142CE2" w14:paraId="35AB611B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14" w14:textId="77777777" w:rsidR="00142CE2" w:rsidRDefault="00142CE2">
            <w:pPr>
              <w:jc w:val="right"/>
            </w:pPr>
            <w:r>
              <w:t>No</w:t>
            </w: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15" w14:textId="77777777" w:rsidR="00142CE2" w:rsidRDefault="00142CE2">
            <w:pPr>
              <w:jc w:val="right"/>
            </w:pPr>
            <w:r>
              <w:t>1.57</w:t>
            </w:r>
          </w:p>
        </w:tc>
        <w:tc>
          <w:tcPr>
            <w:tcW w:w="729" w:type="pct"/>
          </w:tcPr>
          <w:p w14:paraId="35AB6118" w14:textId="77777777" w:rsidR="00142CE2" w:rsidRDefault="00142CE2">
            <w:pPr>
              <w:jc w:val="right"/>
            </w:pPr>
            <w:r>
              <w:t>0.1361</w:t>
            </w:r>
          </w:p>
        </w:tc>
        <w:tc>
          <w:tcPr>
            <w:tcW w:w="788" w:type="pct"/>
          </w:tcPr>
          <w:p w14:paraId="35AB6119" w14:textId="77777777" w:rsidR="00142CE2" w:rsidRDefault="00142CE2">
            <w:pPr>
              <w:jc w:val="right"/>
            </w:pPr>
            <w:r>
              <w:t>0.87</w:t>
            </w:r>
          </w:p>
        </w:tc>
        <w:tc>
          <w:tcPr>
            <w:tcW w:w="934" w:type="pct"/>
          </w:tcPr>
          <w:p w14:paraId="35AB611A" w14:textId="77777777" w:rsidR="00142CE2" w:rsidRDefault="00142CE2">
            <w:pPr>
              <w:jc w:val="right"/>
            </w:pPr>
            <w:r>
              <w:t>2.85</w:t>
            </w:r>
          </w:p>
        </w:tc>
      </w:tr>
      <w:tr w:rsidR="00142CE2" w14:paraId="35AB6123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1C" w14:textId="77777777" w:rsidR="00142CE2" w:rsidRDefault="00142CE2">
            <w:pPr>
              <w:jc w:val="right"/>
            </w:pP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1D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120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121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122" w14:textId="77777777" w:rsidR="00142CE2" w:rsidRDefault="00142CE2">
            <w:pPr>
              <w:jc w:val="right"/>
            </w:pPr>
          </w:p>
        </w:tc>
      </w:tr>
      <w:tr w:rsidR="00142CE2" w14:paraId="35AB612B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24" w14:textId="77777777" w:rsidR="00142CE2" w:rsidRDefault="00142CE2">
            <w:pPr>
              <w:jc w:val="right"/>
            </w:pPr>
            <w:proofErr w:type="spellStart"/>
            <w:r>
              <w:t>TotalSizeCORR</w:t>
            </w:r>
            <w:proofErr w:type="spellEnd"/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25" w14:textId="77777777" w:rsidR="00142CE2" w:rsidRDefault="00142CE2">
            <w:pPr>
              <w:jc w:val="right"/>
            </w:pPr>
            <w:r>
              <w:t>1.01</w:t>
            </w:r>
          </w:p>
        </w:tc>
        <w:tc>
          <w:tcPr>
            <w:tcW w:w="729" w:type="pct"/>
          </w:tcPr>
          <w:p w14:paraId="35AB6128" w14:textId="77777777" w:rsidR="00142CE2" w:rsidRDefault="00142CE2">
            <w:pPr>
              <w:jc w:val="right"/>
            </w:pPr>
            <w:r>
              <w:t>0.4763</w:t>
            </w:r>
          </w:p>
        </w:tc>
        <w:tc>
          <w:tcPr>
            <w:tcW w:w="788" w:type="pct"/>
          </w:tcPr>
          <w:p w14:paraId="35AB6129" w14:textId="77777777" w:rsidR="00142CE2" w:rsidRDefault="00142CE2">
            <w:pPr>
              <w:jc w:val="right"/>
            </w:pPr>
            <w:r>
              <w:t>0.98</w:t>
            </w:r>
          </w:p>
        </w:tc>
        <w:tc>
          <w:tcPr>
            <w:tcW w:w="934" w:type="pct"/>
          </w:tcPr>
          <w:p w14:paraId="35AB612A" w14:textId="77777777" w:rsidR="00142CE2" w:rsidRDefault="00142CE2">
            <w:pPr>
              <w:jc w:val="right"/>
            </w:pPr>
            <w:r>
              <w:t>1.03</w:t>
            </w:r>
          </w:p>
        </w:tc>
      </w:tr>
      <w:tr w:rsidR="00142CE2" w14:paraId="35AB6133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2C" w14:textId="77777777" w:rsidR="00142CE2" w:rsidRDefault="00142CE2">
            <w:pPr>
              <w:jc w:val="right"/>
            </w:pP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2D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130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131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132" w14:textId="77777777" w:rsidR="00142CE2" w:rsidRDefault="00142CE2">
            <w:pPr>
              <w:jc w:val="right"/>
            </w:pPr>
          </w:p>
        </w:tc>
      </w:tr>
      <w:tr w:rsidR="00142CE2" w14:paraId="35AB613B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34" w14:textId="77777777" w:rsidR="00142CE2" w:rsidRDefault="00142CE2">
            <w:pPr>
              <w:jc w:val="right"/>
            </w:pPr>
            <w:proofErr w:type="spellStart"/>
            <w:r>
              <w:t>CytNuclGrade</w:t>
            </w:r>
            <w:proofErr w:type="spellEnd"/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35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138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139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13A" w14:textId="77777777" w:rsidR="00142CE2" w:rsidRDefault="00142CE2">
            <w:pPr>
              <w:jc w:val="right"/>
            </w:pPr>
          </w:p>
        </w:tc>
      </w:tr>
      <w:tr w:rsidR="00142CE2" w14:paraId="35AB6143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3C" w14:textId="77777777" w:rsidR="00142CE2" w:rsidRDefault="00142CE2">
            <w:pPr>
              <w:jc w:val="right"/>
            </w:pPr>
            <w:r>
              <w:t>Intermediate</w:t>
            </w: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3D" w14:textId="77777777" w:rsidR="00142CE2" w:rsidRDefault="00142CE2">
            <w:pPr>
              <w:jc w:val="right"/>
            </w:pPr>
            <w:r>
              <w:t>0.41</w:t>
            </w:r>
          </w:p>
        </w:tc>
        <w:tc>
          <w:tcPr>
            <w:tcW w:w="729" w:type="pct"/>
          </w:tcPr>
          <w:p w14:paraId="35AB6140" w14:textId="77777777" w:rsidR="00142CE2" w:rsidRDefault="00142CE2">
            <w:pPr>
              <w:jc w:val="right"/>
            </w:pPr>
            <w:r>
              <w:t>0.1884</w:t>
            </w:r>
          </w:p>
        </w:tc>
        <w:tc>
          <w:tcPr>
            <w:tcW w:w="788" w:type="pct"/>
          </w:tcPr>
          <w:p w14:paraId="35AB6141" w14:textId="77777777" w:rsidR="00142CE2" w:rsidRDefault="00142CE2">
            <w:pPr>
              <w:jc w:val="right"/>
            </w:pPr>
            <w:r>
              <w:t>0.11</w:t>
            </w:r>
          </w:p>
        </w:tc>
        <w:tc>
          <w:tcPr>
            <w:tcW w:w="934" w:type="pct"/>
          </w:tcPr>
          <w:p w14:paraId="35AB6142" w14:textId="77777777" w:rsidR="00142CE2" w:rsidRDefault="00142CE2">
            <w:pPr>
              <w:jc w:val="right"/>
            </w:pPr>
            <w:r>
              <w:t>1.55</w:t>
            </w:r>
          </w:p>
        </w:tc>
      </w:tr>
      <w:tr w:rsidR="00142CE2" w14:paraId="35AB614B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44" w14:textId="77777777" w:rsidR="00142CE2" w:rsidRDefault="00142CE2">
            <w:pPr>
              <w:jc w:val="right"/>
            </w:pPr>
            <w:r>
              <w:t>High</w:t>
            </w: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45" w14:textId="77777777" w:rsidR="00142CE2" w:rsidRDefault="00142CE2">
            <w:pPr>
              <w:jc w:val="right"/>
            </w:pPr>
            <w:r>
              <w:t>0.39</w:t>
            </w:r>
          </w:p>
        </w:tc>
        <w:tc>
          <w:tcPr>
            <w:tcW w:w="729" w:type="pct"/>
          </w:tcPr>
          <w:p w14:paraId="35AB6148" w14:textId="77777777" w:rsidR="00142CE2" w:rsidRDefault="00142CE2">
            <w:pPr>
              <w:jc w:val="right"/>
            </w:pPr>
            <w:r>
              <w:t>0.1601</w:t>
            </w:r>
          </w:p>
        </w:tc>
        <w:tc>
          <w:tcPr>
            <w:tcW w:w="788" w:type="pct"/>
          </w:tcPr>
          <w:p w14:paraId="35AB6149" w14:textId="77777777" w:rsidR="00142CE2" w:rsidRDefault="00142CE2">
            <w:pPr>
              <w:jc w:val="right"/>
            </w:pPr>
            <w:r>
              <w:t>0.11</w:t>
            </w:r>
          </w:p>
        </w:tc>
        <w:tc>
          <w:tcPr>
            <w:tcW w:w="934" w:type="pct"/>
          </w:tcPr>
          <w:p w14:paraId="35AB614A" w14:textId="77777777" w:rsidR="00142CE2" w:rsidRDefault="00142CE2">
            <w:pPr>
              <w:jc w:val="right"/>
            </w:pPr>
            <w:r>
              <w:t>1.45</w:t>
            </w:r>
          </w:p>
        </w:tc>
      </w:tr>
      <w:tr w:rsidR="00142CE2" w14:paraId="35AB6153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4C" w14:textId="77777777" w:rsidR="00142CE2" w:rsidRDefault="00142CE2">
            <w:pPr>
              <w:jc w:val="right"/>
            </w:pP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4D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150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151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152" w14:textId="77777777" w:rsidR="00142CE2" w:rsidRDefault="00142CE2">
            <w:pPr>
              <w:jc w:val="right"/>
            </w:pPr>
          </w:p>
        </w:tc>
      </w:tr>
      <w:tr w:rsidR="00142CE2" w14:paraId="35AB615B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54" w14:textId="77777777" w:rsidR="00142CE2" w:rsidRDefault="00142CE2">
            <w:pPr>
              <w:jc w:val="right"/>
            </w:pPr>
            <w:r>
              <w:t>Necrosis</w:t>
            </w: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55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158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159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15A" w14:textId="77777777" w:rsidR="00142CE2" w:rsidRDefault="00142CE2">
            <w:pPr>
              <w:jc w:val="right"/>
            </w:pPr>
          </w:p>
        </w:tc>
      </w:tr>
      <w:tr w:rsidR="00142CE2" w14:paraId="35AB6163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5C" w14:textId="77777777" w:rsidR="00142CE2" w:rsidRDefault="00142CE2">
            <w:pPr>
              <w:jc w:val="right"/>
            </w:pPr>
            <w:r>
              <w:t>Yes</w:t>
            </w: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5D" w14:textId="77777777" w:rsidR="00142CE2" w:rsidRDefault="00142CE2">
            <w:pPr>
              <w:jc w:val="right"/>
            </w:pPr>
            <w:r>
              <w:t>2.07</w:t>
            </w:r>
          </w:p>
        </w:tc>
        <w:tc>
          <w:tcPr>
            <w:tcW w:w="729" w:type="pct"/>
          </w:tcPr>
          <w:p w14:paraId="35AB6160" w14:textId="77777777" w:rsidR="00142CE2" w:rsidRDefault="00142CE2">
            <w:pPr>
              <w:jc w:val="right"/>
            </w:pPr>
            <w:r>
              <w:t>0.3194</w:t>
            </w:r>
          </w:p>
        </w:tc>
        <w:tc>
          <w:tcPr>
            <w:tcW w:w="788" w:type="pct"/>
          </w:tcPr>
          <w:p w14:paraId="35AB6161" w14:textId="77777777" w:rsidR="00142CE2" w:rsidRDefault="00142CE2">
            <w:pPr>
              <w:jc w:val="right"/>
            </w:pPr>
            <w:r>
              <w:t>0.49</w:t>
            </w:r>
          </w:p>
        </w:tc>
        <w:tc>
          <w:tcPr>
            <w:tcW w:w="934" w:type="pct"/>
          </w:tcPr>
          <w:p w14:paraId="35AB6162" w14:textId="77777777" w:rsidR="00142CE2" w:rsidRDefault="00142CE2">
            <w:pPr>
              <w:jc w:val="right"/>
            </w:pPr>
            <w:r>
              <w:t>8.64</w:t>
            </w:r>
          </w:p>
        </w:tc>
      </w:tr>
      <w:tr w:rsidR="00142CE2" w14:paraId="35AB616B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64" w14:textId="77777777" w:rsidR="00142CE2" w:rsidRDefault="00142CE2">
            <w:pPr>
              <w:jc w:val="right"/>
            </w:pP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65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168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169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16A" w14:textId="77777777" w:rsidR="00142CE2" w:rsidRDefault="00142CE2">
            <w:pPr>
              <w:jc w:val="right"/>
            </w:pPr>
          </w:p>
        </w:tc>
      </w:tr>
      <w:tr w:rsidR="00142CE2" w14:paraId="35AB6173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6C" w14:textId="77777777" w:rsidR="00142CE2" w:rsidRDefault="00142CE2">
            <w:pPr>
              <w:jc w:val="right"/>
            </w:pPr>
            <w:proofErr w:type="spellStart"/>
            <w:r>
              <w:t>CollTAMcat#Tam</w:t>
            </w:r>
            <w:proofErr w:type="spellEnd"/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6D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170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171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172" w14:textId="77777777" w:rsidR="00142CE2" w:rsidRDefault="00142CE2">
            <w:pPr>
              <w:jc w:val="right"/>
            </w:pPr>
          </w:p>
        </w:tc>
      </w:tr>
      <w:tr w:rsidR="00142CE2" w14:paraId="35AB617B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74" w14:textId="77777777" w:rsidR="00142CE2" w:rsidRDefault="00142CE2">
            <w:pPr>
              <w:jc w:val="right"/>
            </w:pPr>
            <w:proofErr w:type="spellStart"/>
            <w:r>
              <w:t>High#Yes</w:t>
            </w:r>
            <w:proofErr w:type="spellEnd"/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75" w14:textId="77777777" w:rsidR="00142CE2" w:rsidRDefault="00142CE2">
            <w:pPr>
              <w:jc w:val="right"/>
            </w:pPr>
            <w:r>
              <w:t>2.95</w:t>
            </w:r>
          </w:p>
        </w:tc>
        <w:tc>
          <w:tcPr>
            <w:tcW w:w="729" w:type="pct"/>
          </w:tcPr>
          <w:p w14:paraId="35AB6178" w14:textId="77777777" w:rsidR="00142CE2" w:rsidRDefault="00142CE2">
            <w:pPr>
              <w:jc w:val="right"/>
            </w:pPr>
            <w:r>
              <w:t>0.0627</w:t>
            </w:r>
          </w:p>
        </w:tc>
        <w:tc>
          <w:tcPr>
            <w:tcW w:w="788" w:type="pct"/>
          </w:tcPr>
          <w:p w14:paraId="35AB6179" w14:textId="77777777" w:rsidR="00142CE2" w:rsidRDefault="00142CE2">
            <w:pPr>
              <w:jc w:val="right"/>
            </w:pPr>
            <w:r>
              <w:t>0.94</w:t>
            </w:r>
          </w:p>
        </w:tc>
        <w:tc>
          <w:tcPr>
            <w:tcW w:w="934" w:type="pct"/>
          </w:tcPr>
          <w:p w14:paraId="35AB617A" w14:textId="77777777" w:rsidR="00142CE2" w:rsidRDefault="00142CE2">
            <w:pPr>
              <w:jc w:val="right"/>
            </w:pPr>
            <w:r>
              <w:t>9.25</w:t>
            </w:r>
          </w:p>
        </w:tc>
      </w:tr>
      <w:tr w:rsidR="00142CE2" w14:paraId="35AB6183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7C" w14:textId="77777777" w:rsidR="00142CE2" w:rsidRDefault="00142CE2">
            <w:pPr>
              <w:jc w:val="right"/>
            </w:pP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7D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180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181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182" w14:textId="77777777" w:rsidR="00142CE2" w:rsidRDefault="00142CE2">
            <w:pPr>
              <w:jc w:val="right"/>
            </w:pPr>
          </w:p>
        </w:tc>
      </w:tr>
      <w:tr w:rsidR="00142CE2" w14:paraId="35AB618B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84" w14:textId="77777777" w:rsidR="00142CE2" w:rsidRDefault="00142CE2">
            <w:pPr>
              <w:jc w:val="right"/>
            </w:pPr>
            <w:r>
              <w:t>Tam</w:t>
            </w: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85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188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189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18A" w14:textId="77777777" w:rsidR="00142CE2" w:rsidRDefault="00142CE2">
            <w:pPr>
              <w:jc w:val="right"/>
            </w:pPr>
          </w:p>
        </w:tc>
      </w:tr>
      <w:tr w:rsidR="00142CE2" w14:paraId="35AB6193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8C" w14:textId="77777777" w:rsidR="00142CE2" w:rsidRDefault="00142CE2">
            <w:pPr>
              <w:jc w:val="right"/>
            </w:pPr>
            <w:r>
              <w:t>Yes</w:t>
            </w: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8D" w14:textId="77777777" w:rsidR="00142CE2" w:rsidRDefault="00142CE2">
            <w:pPr>
              <w:jc w:val="right"/>
            </w:pPr>
            <w:r>
              <w:t>0.24</w:t>
            </w:r>
          </w:p>
        </w:tc>
        <w:tc>
          <w:tcPr>
            <w:tcW w:w="729" w:type="pct"/>
          </w:tcPr>
          <w:p w14:paraId="35AB6190" w14:textId="77777777" w:rsidR="00142CE2" w:rsidRDefault="00142CE2">
            <w:pPr>
              <w:jc w:val="right"/>
            </w:pPr>
            <w:r>
              <w:t>0.0002</w:t>
            </w:r>
          </w:p>
        </w:tc>
        <w:tc>
          <w:tcPr>
            <w:tcW w:w="788" w:type="pct"/>
          </w:tcPr>
          <w:p w14:paraId="35AB6191" w14:textId="77777777" w:rsidR="00142CE2" w:rsidRDefault="00142CE2">
            <w:pPr>
              <w:jc w:val="right"/>
            </w:pPr>
            <w:r>
              <w:t>0.11</w:t>
            </w:r>
          </w:p>
        </w:tc>
        <w:tc>
          <w:tcPr>
            <w:tcW w:w="934" w:type="pct"/>
          </w:tcPr>
          <w:p w14:paraId="35AB6192" w14:textId="77777777" w:rsidR="00142CE2" w:rsidRDefault="00142CE2">
            <w:pPr>
              <w:jc w:val="right"/>
            </w:pPr>
            <w:r>
              <w:t>0.51</w:t>
            </w:r>
          </w:p>
        </w:tc>
      </w:tr>
      <w:tr w:rsidR="00142CE2" w14:paraId="35AB619B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94" w14:textId="77777777" w:rsidR="00142CE2" w:rsidRDefault="00142CE2">
            <w:pPr>
              <w:jc w:val="right"/>
            </w:pP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95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198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199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19A" w14:textId="77777777" w:rsidR="00142CE2" w:rsidRDefault="00142CE2">
            <w:pPr>
              <w:jc w:val="right"/>
            </w:pPr>
          </w:p>
        </w:tc>
      </w:tr>
      <w:tr w:rsidR="00142CE2" w14:paraId="35AB61A3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9C" w14:textId="77777777" w:rsidR="00142CE2" w:rsidRDefault="00142CE2">
            <w:pPr>
              <w:jc w:val="right"/>
            </w:pPr>
            <w:proofErr w:type="spellStart"/>
            <w:r>
              <w:t>CollRTcat#RT</w:t>
            </w:r>
            <w:proofErr w:type="spellEnd"/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9D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1A0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1A1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1A2" w14:textId="77777777" w:rsidR="00142CE2" w:rsidRDefault="00142CE2">
            <w:pPr>
              <w:jc w:val="right"/>
            </w:pPr>
          </w:p>
        </w:tc>
      </w:tr>
      <w:tr w:rsidR="00142CE2" w14:paraId="35AB61AB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A4" w14:textId="77777777" w:rsidR="00142CE2" w:rsidRDefault="00142CE2">
            <w:pPr>
              <w:jc w:val="right"/>
            </w:pPr>
            <w:proofErr w:type="spellStart"/>
            <w:r>
              <w:t>High#Yes</w:t>
            </w:r>
            <w:proofErr w:type="spellEnd"/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A5" w14:textId="77777777" w:rsidR="00142CE2" w:rsidRDefault="00142CE2">
            <w:pPr>
              <w:jc w:val="right"/>
            </w:pPr>
            <w:r>
              <w:t>6.41</w:t>
            </w:r>
          </w:p>
        </w:tc>
        <w:tc>
          <w:tcPr>
            <w:tcW w:w="729" w:type="pct"/>
          </w:tcPr>
          <w:p w14:paraId="35AB61A8" w14:textId="77777777" w:rsidR="00142CE2" w:rsidRDefault="00142CE2">
            <w:pPr>
              <w:jc w:val="right"/>
            </w:pPr>
            <w:r>
              <w:t>0.0991</w:t>
            </w:r>
          </w:p>
        </w:tc>
        <w:tc>
          <w:tcPr>
            <w:tcW w:w="788" w:type="pct"/>
          </w:tcPr>
          <w:p w14:paraId="35AB61A9" w14:textId="77777777" w:rsidR="00142CE2" w:rsidRDefault="00142CE2">
            <w:pPr>
              <w:jc w:val="right"/>
            </w:pPr>
            <w:r>
              <w:t>0.70</w:t>
            </w:r>
          </w:p>
        </w:tc>
        <w:tc>
          <w:tcPr>
            <w:tcW w:w="934" w:type="pct"/>
          </w:tcPr>
          <w:p w14:paraId="35AB61AA" w14:textId="77777777" w:rsidR="00142CE2" w:rsidRDefault="00142CE2">
            <w:pPr>
              <w:jc w:val="right"/>
            </w:pPr>
            <w:r>
              <w:t>58.28</w:t>
            </w:r>
          </w:p>
        </w:tc>
      </w:tr>
      <w:tr w:rsidR="00142CE2" w14:paraId="35AB61B3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AC" w14:textId="77777777" w:rsidR="00142CE2" w:rsidRDefault="00142CE2">
            <w:pPr>
              <w:jc w:val="right"/>
            </w:pP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AD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1B0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1B1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1B2" w14:textId="77777777" w:rsidR="00142CE2" w:rsidRDefault="00142CE2">
            <w:pPr>
              <w:jc w:val="right"/>
            </w:pPr>
          </w:p>
        </w:tc>
      </w:tr>
      <w:tr w:rsidR="00142CE2" w14:paraId="35AB61BB" w14:textId="77777777" w:rsidTr="004415B8">
        <w:tc>
          <w:tcPr>
            <w:tcW w:w="1551" w:type="pct"/>
            <w:tcBorders>
              <w:right w:val="single" w:sz="0" w:space="0" w:color="000000"/>
            </w:tcBorders>
          </w:tcPr>
          <w:p w14:paraId="35AB61B4" w14:textId="77777777" w:rsidR="00142CE2" w:rsidRDefault="00142CE2">
            <w:pPr>
              <w:jc w:val="right"/>
            </w:pPr>
            <w:r>
              <w:t>RT</w:t>
            </w:r>
          </w:p>
        </w:tc>
        <w:tc>
          <w:tcPr>
            <w:tcW w:w="999" w:type="pct"/>
            <w:tcBorders>
              <w:left w:val="single" w:sz="0" w:space="0" w:color="000000"/>
            </w:tcBorders>
          </w:tcPr>
          <w:p w14:paraId="35AB61B5" w14:textId="77777777" w:rsidR="00142CE2" w:rsidRDefault="00142CE2">
            <w:pPr>
              <w:jc w:val="right"/>
            </w:pPr>
          </w:p>
        </w:tc>
        <w:tc>
          <w:tcPr>
            <w:tcW w:w="729" w:type="pct"/>
          </w:tcPr>
          <w:p w14:paraId="35AB61B8" w14:textId="77777777" w:rsidR="00142CE2" w:rsidRDefault="00142CE2">
            <w:pPr>
              <w:jc w:val="right"/>
            </w:pPr>
          </w:p>
        </w:tc>
        <w:tc>
          <w:tcPr>
            <w:tcW w:w="788" w:type="pct"/>
          </w:tcPr>
          <w:p w14:paraId="35AB61B9" w14:textId="77777777" w:rsidR="00142CE2" w:rsidRDefault="00142CE2">
            <w:pPr>
              <w:jc w:val="right"/>
            </w:pPr>
          </w:p>
        </w:tc>
        <w:tc>
          <w:tcPr>
            <w:tcW w:w="934" w:type="pct"/>
          </w:tcPr>
          <w:p w14:paraId="35AB61BA" w14:textId="77777777" w:rsidR="00142CE2" w:rsidRDefault="00142CE2">
            <w:pPr>
              <w:jc w:val="right"/>
            </w:pPr>
          </w:p>
        </w:tc>
      </w:tr>
      <w:tr w:rsidR="00142CE2" w14:paraId="35AB61C3" w14:textId="77777777" w:rsidTr="004415B8">
        <w:tc>
          <w:tcPr>
            <w:tcW w:w="1551" w:type="pct"/>
            <w:tcBorders>
              <w:bottom w:val="single" w:sz="0" w:space="0" w:color="000000"/>
              <w:right w:val="single" w:sz="0" w:space="0" w:color="000000"/>
            </w:tcBorders>
          </w:tcPr>
          <w:p w14:paraId="35AB61BC" w14:textId="77777777" w:rsidR="00142CE2" w:rsidRDefault="00142CE2">
            <w:pPr>
              <w:jc w:val="right"/>
            </w:pPr>
            <w:r>
              <w:t>Yes</w:t>
            </w:r>
          </w:p>
        </w:tc>
        <w:tc>
          <w:tcPr>
            <w:tcW w:w="999" w:type="pct"/>
            <w:tcBorders>
              <w:left w:val="single" w:sz="0" w:space="0" w:color="000000"/>
              <w:bottom w:val="single" w:sz="0" w:space="0" w:color="000000"/>
            </w:tcBorders>
          </w:tcPr>
          <w:p w14:paraId="35AB61BD" w14:textId="77777777" w:rsidR="00142CE2" w:rsidRDefault="00142CE2">
            <w:pPr>
              <w:jc w:val="right"/>
            </w:pPr>
            <w:r>
              <w:t>0.04</w:t>
            </w:r>
          </w:p>
        </w:tc>
        <w:tc>
          <w:tcPr>
            <w:tcW w:w="729" w:type="pct"/>
            <w:tcBorders>
              <w:bottom w:val="single" w:sz="0" w:space="0" w:color="000000"/>
            </w:tcBorders>
          </w:tcPr>
          <w:p w14:paraId="35AB61C0" w14:textId="77777777" w:rsidR="00142CE2" w:rsidRDefault="00142CE2">
            <w:pPr>
              <w:jc w:val="right"/>
            </w:pPr>
            <w:r>
              <w:t>0.0013</w:t>
            </w:r>
          </w:p>
        </w:tc>
        <w:tc>
          <w:tcPr>
            <w:tcW w:w="788" w:type="pct"/>
            <w:tcBorders>
              <w:bottom w:val="single" w:sz="0" w:space="0" w:color="000000"/>
            </w:tcBorders>
          </w:tcPr>
          <w:p w14:paraId="35AB61C1" w14:textId="77777777" w:rsidR="00142CE2" w:rsidRDefault="00142CE2">
            <w:pPr>
              <w:jc w:val="right"/>
            </w:pPr>
            <w:r>
              <w:t>0.01</w:t>
            </w:r>
          </w:p>
        </w:tc>
        <w:tc>
          <w:tcPr>
            <w:tcW w:w="934" w:type="pct"/>
            <w:tcBorders>
              <w:bottom w:val="single" w:sz="0" w:space="0" w:color="000000"/>
            </w:tcBorders>
          </w:tcPr>
          <w:p w14:paraId="35AB61C2" w14:textId="77777777" w:rsidR="00142CE2" w:rsidRDefault="00142CE2">
            <w:pPr>
              <w:jc w:val="right"/>
            </w:pPr>
            <w:r>
              <w:t>0.28</w:t>
            </w:r>
          </w:p>
        </w:tc>
      </w:tr>
    </w:tbl>
    <w:p w14:paraId="35AB61C4" w14:textId="77777777" w:rsidR="00DD12C6" w:rsidRDefault="00DD12C6"/>
    <w:sectPr w:rsidR="00DD12C6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C6"/>
    <w:rsid w:val="00142CE2"/>
    <w:rsid w:val="00214B57"/>
    <w:rsid w:val="00244B3A"/>
    <w:rsid w:val="00410D58"/>
    <w:rsid w:val="004415B8"/>
    <w:rsid w:val="004723D1"/>
    <w:rsid w:val="0054299C"/>
    <w:rsid w:val="006E6663"/>
    <w:rsid w:val="007517FB"/>
    <w:rsid w:val="00763144"/>
    <w:rsid w:val="00805A9D"/>
    <w:rsid w:val="00864D90"/>
    <w:rsid w:val="00B6267F"/>
    <w:rsid w:val="00C44713"/>
    <w:rsid w:val="00D91D0E"/>
    <w:rsid w:val="00DB33D1"/>
    <w:rsid w:val="00DC2054"/>
    <w:rsid w:val="00DD12C6"/>
    <w:rsid w:val="00E61ABD"/>
    <w:rsid w:val="00E8337F"/>
    <w:rsid w:val="00EF7DEF"/>
    <w:rsid w:val="00F02ABE"/>
    <w:rsid w:val="00FC594B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5B62"/>
  <w15:docId w15:val="{41052FCB-E1F5-45EC-9005-EAAB801C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1129</Words>
  <Characters>6438</Characters>
  <Application>Microsoft Office Word</Application>
  <DocSecurity>0</DocSecurity>
  <Lines>53</Lines>
  <Paragraphs>15</Paragraphs>
  <ScaleCrop>false</ScaleCrop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Mangesh Thorat</dc:creator>
  <cp:lastModifiedBy>Mangesh Thorat</cp:lastModifiedBy>
  <cp:revision>24</cp:revision>
  <dcterms:created xsi:type="dcterms:W3CDTF">2024-05-04T22:30:00Z</dcterms:created>
  <dcterms:modified xsi:type="dcterms:W3CDTF">2024-05-04T22:51:00Z</dcterms:modified>
</cp:coreProperties>
</file>